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47A58" w14:textId="01C4031F" w:rsidR="005913A2" w:rsidRPr="005913A2" w:rsidRDefault="005913A2" w:rsidP="005913A2">
      <w:pPr>
        <w:jc w:val="center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val="en-IN" w:eastAsia="ja-JP"/>
        </w:rPr>
      </w:pPr>
      <w:r w:rsidRPr="005913A2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val="en-IN" w:eastAsia="ja-JP"/>
        </w:rPr>
        <w:t>Week 3(Spring Data JPA with Spring Boot, Hibernate)</w:t>
      </w:r>
    </w:p>
    <w:p w14:paraId="14A8294B" w14:textId="77777777" w:rsidR="005913A2" w:rsidRDefault="005913A2" w:rsidP="00B52FF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val="en-IN" w:eastAsia="ja-JP"/>
        </w:rPr>
      </w:pPr>
    </w:p>
    <w:p w14:paraId="344EA6C8" w14:textId="7CF66C5D" w:rsidR="00B52FF8" w:rsidRPr="005913A2" w:rsidRDefault="005913A2" w:rsidP="00B52FF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val="en-IN" w:eastAsia="ja-JP"/>
        </w:rPr>
      </w:pPr>
      <w:proofErr w:type="gramStart"/>
      <w: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val="en-IN" w:eastAsia="ja-JP"/>
        </w:rPr>
        <w:t>Exercise :</w:t>
      </w:r>
      <w:proofErr w:type="gramEnd"/>
      <w: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val="en-IN" w:eastAsia="ja-JP"/>
        </w:rPr>
        <w:t xml:space="preserve"> </w:t>
      </w:r>
      <w:r w:rsidR="00B52FF8" w:rsidRPr="00B52FF8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val="en-IN" w:eastAsia="ja-JP"/>
        </w:rPr>
        <w:t>Spring Data JPA - Quick Example</w:t>
      </w:r>
    </w:p>
    <w:p w14:paraId="05DD91BF" w14:textId="77777777" w:rsidR="005913A2" w:rsidRPr="005913A2" w:rsidRDefault="005913A2" w:rsidP="0042172C">
      <w:pPr>
        <w:rPr>
          <w:b/>
          <w:bCs/>
          <w:sz w:val="24"/>
          <w:szCs w:val="24"/>
          <w:lang w:val="en-IN"/>
        </w:rPr>
      </w:pPr>
    </w:p>
    <w:p w14:paraId="79693291" w14:textId="61BB94D8" w:rsidR="005913A2" w:rsidRDefault="005913A2" w:rsidP="004217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 Structure:</w:t>
      </w:r>
    </w:p>
    <w:p w14:paraId="5957E6B8" w14:textId="5062011D" w:rsidR="005913A2" w:rsidRDefault="005913A2" w:rsidP="0042172C">
      <w:pPr>
        <w:rPr>
          <w:sz w:val="24"/>
          <w:szCs w:val="24"/>
        </w:rPr>
      </w:pPr>
      <w:r w:rsidRPr="005913A2">
        <w:rPr>
          <w:noProof/>
          <w:sz w:val="24"/>
          <w:szCs w:val="24"/>
        </w:rPr>
        <w:drawing>
          <wp:inline distT="0" distB="0" distL="0" distR="0" wp14:anchorId="5AD1852F" wp14:editId="02B330EC">
            <wp:extent cx="1691640" cy="2792549"/>
            <wp:effectExtent l="0" t="0" r="3810" b="8255"/>
            <wp:docPr id="107136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68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7438" cy="28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6902" w14:textId="6C4ABAA8" w:rsidR="005913A2" w:rsidRDefault="005913A2" w:rsidP="0042172C">
      <w:pPr>
        <w:rPr>
          <w:sz w:val="24"/>
          <w:szCs w:val="24"/>
        </w:rPr>
      </w:pPr>
      <w:r>
        <w:rPr>
          <w:sz w:val="24"/>
          <w:szCs w:val="24"/>
        </w:rPr>
        <w:t>//pom.xml</w:t>
      </w:r>
    </w:p>
    <w:p w14:paraId="745CE2CC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&lt;project </w:t>
      </w:r>
      <w:proofErr w:type="spellStart"/>
      <w:r w:rsidRPr="005913A2">
        <w:rPr>
          <w:sz w:val="24"/>
          <w:szCs w:val="24"/>
          <w:lang w:val="en-IN"/>
        </w:rPr>
        <w:t>xmlns</w:t>
      </w:r>
      <w:proofErr w:type="spellEnd"/>
      <w:r w:rsidRPr="005913A2">
        <w:rPr>
          <w:sz w:val="24"/>
          <w:szCs w:val="24"/>
          <w:lang w:val="en-IN"/>
        </w:rPr>
        <w:t>=</w:t>
      </w:r>
      <w:r w:rsidRPr="005913A2">
        <w:rPr>
          <w:i/>
          <w:iCs/>
          <w:sz w:val="24"/>
          <w:szCs w:val="24"/>
          <w:lang w:val="en-IN"/>
        </w:rPr>
        <w:t>"http://maven.apache.org/POM/4.0.0"</w:t>
      </w:r>
    </w:p>
    <w:p w14:paraId="2A75A220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5913A2">
        <w:rPr>
          <w:sz w:val="24"/>
          <w:szCs w:val="24"/>
          <w:lang w:val="en-IN"/>
        </w:rPr>
        <w:t>xmlns:xsi</w:t>
      </w:r>
      <w:proofErr w:type="spellEnd"/>
      <w:proofErr w:type="gramEnd"/>
      <w:r w:rsidRPr="005913A2">
        <w:rPr>
          <w:sz w:val="24"/>
          <w:szCs w:val="24"/>
          <w:lang w:val="en-IN"/>
        </w:rPr>
        <w:t>=</w:t>
      </w:r>
      <w:r w:rsidRPr="005913A2">
        <w:rPr>
          <w:i/>
          <w:iCs/>
          <w:sz w:val="24"/>
          <w:szCs w:val="24"/>
          <w:lang w:val="en-IN"/>
        </w:rPr>
        <w:t>"http://www.w3.org/2001/XMLSchema-instance"</w:t>
      </w:r>
    </w:p>
    <w:p w14:paraId="7DD95C65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5913A2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5913A2">
        <w:rPr>
          <w:sz w:val="24"/>
          <w:szCs w:val="24"/>
          <w:lang w:val="en-IN"/>
        </w:rPr>
        <w:t>=</w:t>
      </w:r>
      <w:r w:rsidRPr="005913A2">
        <w:rPr>
          <w:i/>
          <w:iCs/>
          <w:sz w:val="24"/>
          <w:szCs w:val="24"/>
          <w:lang w:val="en-IN"/>
        </w:rPr>
        <w:t>"http://maven.apache.org/POM/4.0.0</w:t>
      </w:r>
    </w:p>
    <w:p w14:paraId="16BA866E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i/>
          <w:iCs/>
          <w:sz w:val="24"/>
          <w:szCs w:val="24"/>
          <w:lang w:val="en-IN"/>
        </w:rPr>
        <w:t xml:space="preserve">         http://maven.apache.org/xsd/maven-4.0.0.xsd"</w:t>
      </w:r>
      <w:r w:rsidRPr="005913A2">
        <w:rPr>
          <w:sz w:val="24"/>
          <w:szCs w:val="24"/>
          <w:lang w:val="en-IN"/>
        </w:rPr>
        <w:t>&gt;</w:t>
      </w:r>
    </w:p>
    <w:p w14:paraId="0CC3E7A1" w14:textId="77777777" w:rsidR="005913A2" w:rsidRPr="005913A2" w:rsidRDefault="005913A2" w:rsidP="005913A2">
      <w:pPr>
        <w:rPr>
          <w:sz w:val="24"/>
          <w:szCs w:val="24"/>
          <w:lang w:val="en-IN"/>
        </w:rPr>
      </w:pPr>
    </w:p>
    <w:p w14:paraId="5299D1C5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&lt;</w:t>
      </w:r>
      <w:proofErr w:type="spellStart"/>
      <w:r w:rsidRPr="005913A2">
        <w:rPr>
          <w:sz w:val="24"/>
          <w:szCs w:val="24"/>
          <w:lang w:val="en-IN"/>
        </w:rPr>
        <w:t>modelVersion</w:t>
      </w:r>
      <w:proofErr w:type="spellEnd"/>
      <w:r w:rsidRPr="005913A2">
        <w:rPr>
          <w:sz w:val="24"/>
          <w:szCs w:val="24"/>
          <w:lang w:val="en-IN"/>
        </w:rPr>
        <w:t>&gt;4.0.0&lt;/</w:t>
      </w:r>
      <w:proofErr w:type="spellStart"/>
      <w:r w:rsidRPr="005913A2">
        <w:rPr>
          <w:sz w:val="24"/>
          <w:szCs w:val="24"/>
          <w:lang w:val="en-IN"/>
        </w:rPr>
        <w:t>modelVersion</w:t>
      </w:r>
      <w:proofErr w:type="spellEnd"/>
      <w:r w:rsidRPr="005913A2">
        <w:rPr>
          <w:sz w:val="24"/>
          <w:szCs w:val="24"/>
          <w:lang w:val="en-IN"/>
        </w:rPr>
        <w:t>&gt;</w:t>
      </w:r>
    </w:p>
    <w:p w14:paraId="72115AF0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&lt;</w:t>
      </w:r>
      <w:proofErr w:type="spellStart"/>
      <w:r w:rsidRPr="005913A2">
        <w:rPr>
          <w:sz w:val="24"/>
          <w:szCs w:val="24"/>
          <w:lang w:val="en-IN"/>
        </w:rPr>
        <w:t>groupId</w:t>
      </w:r>
      <w:proofErr w:type="spellEnd"/>
      <w:r w:rsidRPr="005913A2">
        <w:rPr>
          <w:sz w:val="24"/>
          <w:szCs w:val="24"/>
          <w:lang w:val="en-IN"/>
        </w:rPr>
        <w:t>&gt;</w:t>
      </w:r>
      <w:proofErr w:type="spellStart"/>
      <w:r w:rsidRPr="005913A2">
        <w:rPr>
          <w:sz w:val="24"/>
          <w:szCs w:val="24"/>
          <w:lang w:val="en-IN"/>
        </w:rPr>
        <w:t>com.cognizant</w:t>
      </w:r>
      <w:proofErr w:type="spellEnd"/>
      <w:r w:rsidRPr="005913A2">
        <w:rPr>
          <w:sz w:val="24"/>
          <w:szCs w:val="24"/>
          <w:lang w:val="en-IN"/>
        </w:rPr>
        <w:t>&lt;/</w:t>
      </w:r>
      <w:proofErr w:type="spellStart"/>
      <w:r w:rsidRPr="005913A2">
        <w:rPr>
          <w:sz w:val="24"/>
          <w:szCs w:val="24"/>
          <w:lang w:val="en-IN"/>
        </w:rPr>
        <w:t>groupId</w:t>
      </w:r>
      <w:proofErr w:type="spellEnd"/>
      <w:r w:rsidRPr="005913A2">
        <w:rPr>
          <w:sz w:val="24"/>
          <w:szCs w:val="24"/>
          <w:lang w:val="en-IN"/>
        </w:rPr>
        <w:t>&gt;</w:t>
      </w:r>
    </w:p>
    <w:p w14:paraId="1EDAAA5E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&lt;</w:t>
      </w:r>
      <w:proofErr w:type="spellStart"/>
      <w:r w:rsidRPr="005913A2">
        <w:rPr>
          <w:sz w:val="24"/>
          <w:szCs w:val="24"/>
          <w:lang w:val="en-IN"/>
        </w:rPr>
        <w:t>artifactId</w:t>
      </w:r>
      <w:proofErr w:type="spellEnd"/>
      <w:r w:rsidRPr="005913A2">
        <w:rPr>
          <w:sz w:val="24"/>
          <w:szCs w:val="24"/>
          <w:lang w:val="en-IN"/>
        </w:rPr>
        <w:t>&gt;</w:t>
      </w:r>
      <w:proofErr w:type="spellStart"/>
      <w:r w:rsidRPr="005913A2">
        <w:rPr>
          <w:sz w:val="24"/>
          <w:szCs w:val="24"/>
          <w:lang w:val="en-IN"/>
        </w:rPr>
        <w:t>orm</w:t>
      </w:r>
      <w:proofErr w:type="spellEnd"/>
      <w:r w:rsidRPr="005913A2">
        <w:rPr>
          <w:sz w:val="24"/>
          <w:szCs w:val="24"/>
          <w:lang w:val="en-IN"/>
        </w:rPr>
        <w:t>-learn&lt;/</w:t>
      </w:r>
      <w:proofErr w:type="spellStart"/>
      <w:r w:rsidRPr="005913A2">
        <w:rPr>
          <w:sz w:val="24"/>
          <w:szCs w:val="24"/>
          <w:lang w:val="en-IN"/>
        </w:rPr>
        <w:t>artifactId</w:t>
      </w:r>
      <w:proofErr w:type="spellEnd"/>
      <w:r w:rsidRPr="005913A2">
        <w:rPr>
          <w:sz w:val="24"/>
          <w:szCs w:val="24"/>
          <w:lang w:val="en-IN"/>
        </w:rPr>
        <w:t>&gt;</w:t>
      </w:r>
    </w:p>
    <w:p w14:paraId="45C69152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&lt;version&gt;0.0.1-SNAPSHOT&lt;/version&gt;</w:t>
      </w:r>
    </w:p>
    <w:p w14:paraId="6DC1C0F7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&lt;packaging&gt;jar&lt;/packaging&gt;</w:t>
      </w:r>
    </w:p>
    <w:p w14:paraId="3D14BD31" w14:textId="77777777" w:rsidR="005913A2" w:rsidRPr="005913A2" w:rsidRDefault="005913A2" w:rsidP="005913A2">
      <w:pPr>
        <w:rPr>
          <w:sz w:val="24"/>
          <w:szCs w:val="24"/>
          <w:lang w:val="en-IN"/>
        </w:rPr>
      </w:pPr>
    </w:p>
    <w:p w14:paraId="5FAAC535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lastRenderedPageBreak/>
        <w:t xml:space="preserve">  &lt;name&gt;</w:t>
      </w:r>
      <w:proofErr w:type="spellStart"/>
      <w:r w:rsidRPr="005913A2">
        <w:rPr>
          <w:sz w:val="24"/>
          <w:szCs w:val="24"/>
          <w:lang w:val="en-IN"/>
        </w:rPr>
        <w:t>orm</w:t>
      </w:r>
      <w:proofErr w:type="spellEnd"/>
      <w:r w:rsidRPr="005913A2">
        <w:rPr>
          <w:sz w:val="24"/>
          <w:szCs w:val="24"/>
          <w:lang w:val="en-IN"/>
        </w:rPr>
        <w:t>-learn&lt;/name&gt;</w:t>
      </w:r>
    </w:p>
    <w:p w14:paraId="355C7C3D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&lt;description&gt;Spring Boot ORM Project&lt;/description&gt;</w:t>
      </w:r>
    </w:p>
    <w:p w14:paraId="3816FEE9" w14:textId="77777777" w:rsidR="005913A2" w:rsidRPr="005913A2" w:rsidRDefault="005913A2" w:rsidP="005913A2">
      <w:pPr>
        <w:rPr>
          <w:sz w:val="24"/>
          <w:szCs w:val="24"/>
          <w:lang w:val="en-IN"/>
        </w:rPr>
      </w:pPr>
    </w:p>
    <w:p w14:paraId="653E06CF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&lt;parent&gt;</w:t>
      </w:r>
    </w:p>
    <w:p w14:paraId="17982F0F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</w:t>
      </w:r>
      <w:proofErr w:type="gramStart"/>
      <w:r w:rsidRPr="005913A2">
        <w:rPr>
          <w:sz w:val="24"/>
          <w:szCs w:val="24"/>
          <w:lang w:val="en-IN"/>
        </w:rPr>
        <w:t>&lt;</w:t>
      </w:r>
      <w:proofErr w:type="spellStart"/>
      <w:r w:rsidRPr="005913A2">
        <w:rPr>
          <w:sz w:val="24"/>
          <w:szCs w:val="24"/>
          <w:lang w:val="en-IN"/>
        </w:rPr>
        <w:t>groupId</w:t>
      </w:r>
      <w:proofErr w:type="spellEnd"/>
      <w:r w:rsidRPr="005913A2">
        <w:rPr>
          <w:sz w:val="24"/>
          <w:szCs w:val="24"/>
          <w:lang w:val="en-IN"/>
        </w:rPr>
        <w:t>&gt;</w:t>
      </w:r>
      <w:proofErr w:type="spellStart"/>
      <w:r w:rsidRPr="005913A2">
        <w:rPr>
          <w:sz w:val="24"/>
          <w:szCs w:val="24"/>
          <w:lang w:val="en-IN"/>
        </w:rPr>
        <w:t>org.springframework.boot</w:t>
      </w:r>
      <w:proofErr w:type="spellEnd"/>
      <w:proofErr w:type="gramEnd"/>
      <w:r w:rsidRPr="005913A2">
        <w:rPr>
          <w:sz w:val="24"/>
          <w:szCs w:val="24"/>
          <w:lang w:val="en-IN"/>
        </w:rPr>
        <w:t>&lt;/</w:t>
      </w:r>
      <w:proofErr w:type="spellStart"/>
      <w:r w:rsidRPr="005913A2">
        <w:rPr>
          <w:sz w:val="24"/>
          <w:szCs w:val="24"/>
          <w:lang w:val="en-IN"/>
        </w:rPr>
        <w:t>groupId</w:t>
      </w:r>
      <w:proofErr w:type="spellEnd"/>
      <w:r w:rsidRPr="005913A2">
        <w:rPr>
          <w:sz w:val="24"/>
          <w:szCs w:val="24"/>
          <w:lang w:val="en-IN"/>
        </w:rPr>
        <w:t>&gt;</w:t>
      </w:r>
    </w:p>
    <w:p w14:paraId="44520F97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&lt;</w:t>
      </w:r>
      <w:proofErr w:type="spellStart"/>
      <w:r w:rsidRPr="005913A2">
        <w:rPr>
          <w:sz w:val="24"/>
          <w:szCs w:val="24"/>
          <w:lang w:val="en-IN"/>
        </w:rPr>
        <w:t>artifactId</w:t>
      </w:r>
      <w:proofErr w:type="spellEnd"/>
      <w:r w:rsidRPr="005913A2">
        <w:rPr>
          <w:sz w:val="24"/>
          <w:szCs w:val="24"/>
          <w:lang w:val="en-IN"/>
        </w:rPr>
        <w:t>&gt;spring-boot-starter-parent&lt;/</w:t>
      </w:r>
      <w:proofErr w:type="spellStart"/>
      <w:r w:rsidRPr="005913A2">
        <w:rPr>
          <w:sz w:val="24"/>
          <w:szCs w:val="24"/>
          <w:lang w:val="en-IN"/>
        </w:rPr>
        <w:t>artifactId</w:t>
      </w:r>
      <w:proofErr w:type="spellEnd"/>
      <w:r w:rsidRPr="005913A2">
        <w:rPr>
          <w:sz w:val="24"/>
          <w:szCs w:val="24"/>
          <w:lang w:val="en-IN"/>
        </w:rPr>
        <w:t>&gt;</w:t>
      </w:r>
    </w:p>
    <w:p w14:paraId="1B2CF617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&lt;version&gt;2.7.18&lt;/version&gt;</w:t>
      </w:r>
    </w:p>
    <w:p w14:paraId="26E988DA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&lt;</w:t>
      </w:r>
      <w:proofErr w:type="spellStart"/>
      <w:r w:rsidRPr="005913A2">
        <w:rPr>
          <w:sz w:val="24"/>
          <w:szCs w:val="24"/>
          <w:lang w:val="en-IN"/>
        </w:rPr>
        <w:t>relativePath</w:t>
      </w:r>
      <w:proofErr w:type="spellEnd"/>
      <w:r w:rsidRPr="005913A2">
        <w:rPr>
          <w:sz w:val="24"/>
          <w:szCs w:val="24"/>
          <w:lang w:val="en-IN"/>
        </w:rPr>
        <w:t xml:space="preserve">/&gt; </w:t>
      </w:r>
      <w:proofErr w:type="gramStart"/>
      <w:r w:rsidRPr="005913A2">
        <w:rPr>
          <w:sz w:val="24"/>
          <w:szCs w:val="24"/>
          <w:lang w:val="en-IN"/>
        </w:rPr>
        <w:t>&lt;!--</w:t>
      </w:r>
      <w:proofErr w:type="gramEnd"/>
      <w:r w:rsidRPr="005913A2">
        <w:rPr>
          <w:sz w:val="24"/>
          <w:szCs w:val="24"/>
          <w:lang w:val="en-IN"/>
        </w:rPr>
        <w:t xml:space="preserve"> lookup parent from repository --&gt;</w:t>
      </w:r>
    </w:p>
    <w:p w14:paraId="6833EB62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&lt;/parent&gt;</w:t>
      </w:r>
    </w:p>
    <w:p w14:paraId="2ADA06CA" w14:textId="77777777" w:rsidR="005913A2" w:rsidRPr="005913A2" w:rsidRDefault="005913A2" w:rsidP="005913A2">
      <w:pPr>
        <w:rPr>
          <w:sz w:val="24"/>
          <w:szCs w:val="24"/>
          <w:lang w:val="en-IN"/>
        </w:rPr>
      </w:pPr>
    </w:p>
    <w:p w14:paraId="09433459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&lt;properties&gt;</w:t>
      </w:r>
    </w:p>
    <w:p w14:paraId="723C0050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&lt;</w:t>
      </w:r>
      <w:proofErr w:type="spellStart"/>
      <w:proofErr w:type="gramStart"/>
      <w:r w:rsidRPr="005913A2">
        <w:rPr>
          <w:sz w:val="24"/>
          <w:szCs w:val="24"/>
          <w:lang w:val="en-IN"/>
        </w:rPr>
        <w:t>java.version</w:t>
      </w:r>
      <w:proofErr w:type="spellEnd"/>
      <w:proofErr w:type="gramEnd"/>
      <w:r w:rsidRPr="005913A2">
        <w:rPr>
          <w:sz w:val="24"/>
          <w:szCs w:val="24"/>
          <w:lang w:val="en-IN"/>
        </w:rPr>
        <w:t>&gt;17&lt;/</w:t>
      </w:r>
      <w:proofErr w:type="spellStart"/>
      <w:proofErr w:type="gramStart"/>
      <w:r w:rsidRPr="005913A2">
        <w:rPr>
          <w:sz w:val="24"/>
          <w:szCs w:val="24"/>
          <w:lang w:val="en-IN"/>
        </w:rPr>
        <w:t>java.version</w:t>
      </w:r>
      <w:proofErr w:type="spellEnd"/>
      <w:proofErr w:type="gramEnd"/>
      <w:r w:rsidRPr="005913A2">
        <w:rPr>
          <w:sz w:val="24"/>
          <w:szCs w:val="24"/>
          <w:lang w:val="en-IN"/>
        </w:rPr>
        <w:t>&gt;</w:t>
      </w:r>
    </w:p>
    <w:p w14:paraId="02E4EFEE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&lt;/properties&gt;</w:t>
      </w:r>
    </w:p>
    <w:p w14:paraId="23D54279" w14:textId="77777777" w:rsidR="005913A2" w:rsidRPr="005913A2" w:rsidRDefault="005913A2" w:rsidP="005913A2">
      <w:pPr>
        <w:rPr>
          <w:sz w:val="24"/>
          <w:szCs w:val="24"/>
          <w:lang w:val="en-IN"/>
        </w:rPr>
      </w:pPr>
    </w:p>
    <w:p w14:paraId="4763DA99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&lt;dependencies&gt;</w:t>
      </w:r>
    </w:p>
    <w:p w14:paraId="5CC60ABA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</w:t>
      </w:r>
      <w:proofErr w:type="gramStart"/>
      <w:r w:rsidRPr="005913A2">
        <w:rPr>
          <w:sz w:val="24"/>
          <w:szCs w:val="24"/>
          <w:lang w:val="en-IN"/>
        </w:rPr>
        <w:t>&lt;!--</w:t>
      </w:r>
      <w:proofErr w:type="gramEnd"/>
      <w:r w:rsidRPr="005913A2">
        <w:rPr>
          <w:sz w:val="24"/>
          <w:szCs w:val="24"/>
          <w:lang w:val="en-IN"/>
        </w:rPr>
        <w:t xml:space="preserve"> Spring Boot Starter --&gt;</w:t>
      </w:r>
    </w:p>
    <w:p w14:paraId="34967808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&lt;dependency&gt;</w:t>
      </w:r>
    </w:p>
    <w:p w14:paraId="0B87AB6B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  </w:t>
      </w:r>
      <w:proofErr w:type="gramStart"/>
      <w:r w:rsidRPr="005913A2">
        <w:rPr>
          <w:sz w:val="24"/>
          <w:szCs w:val="24"/>
          <w:lang w:val="en-IN"/>
        </w:rPr>
        <w:t>&lt;</w:t>
      </w:r>
      <w:proofErr w:type="spellStart"/>
      <w:r w:rsidRPr="005913A2">
        <w:rPr>
          <w:sz w:val="24"/>
          <w:szCs w:val="24"/>
          <w:lang w:val="en-IN"/>
        </w:rPr>
        <w:t>groupId</w:t>
      </w:r>
      <w:proofErr w:type="spellEnd"/>
      <w:r w:rsidRPr="005913A2">
        <w:rPr>
          <w:sz w:val="24"/>
          <w:szCs w:val="24"/>
          <w:lang w:val="en-IN"/>
        </w:rPr>
        <w:t>&gt;</w:t>
      </w:r>
      <w:proofErr w:type="spellStart"/>
      <w:r w:rsidRPr="005913A2">
        <w:rPr>
          <w:sz w:val="24"/>
          <w:szCs w:val="24"/>
          <w:lang w:val="en-IN"/>
        </w:rPr>
        <w:t>org.springframework.boot</w:t>
      </w:r>
      <w:proofErr w:type="spellEnd"/>
      <w:proofErr w:type="gramEnd"/>
      <w:r w:rsidRPr="005913A2">
        <w:rPr>
          <w:sz w:val="24"/>
          <w:szCs w:val="24"/>
          <w:lang w:val="en-IN"/>
        </w:rPr>
        <w:t>&lt;/</w:t>
      </w:r>
      <w:proofErr w:type="spellStart"/>
      <w:r w:rsidRPr="005913A2">
        <w:rPr>
          <w:sz w:val="24"/>
          <w:szCs w:val="24"/>
          <w:lang w:val="en-IN"/>
        </w:rPr>
        <w:t>groupId</w:t>
      </w:r>
      <w:proofErr w:type="spellEnd"/>
      <w:r w:rsidRPr="005913A2">
        <w:rPr>
          <w:sz w:val="24"/>
          <w:szCs w:val="24"/>
          <w:lang w:val="en-IN"/>
        </w:rPr>
        <w:t>&gt;</w:t>
      </w:r>
    </w:p>
    <w:p w14:paraId="6EC7D98C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  &lt;</w:t>
      </w:r>
      <w:proofErr w:type="spellStart"/>
      <w:r w:rsidRPr="005913A2">
        <w:rPr>
          <w:sz w:val="24"/>
          <w:szCs w:val="24"/>
          <w:lang w:val="en-IN"/>
        </w:rPr>
        <w:t>artifactId</w:t>
      </w:r>
      <w:proofErr w:type="spellEnd"/>
      <w:r w:rsidRPr="005913A2">
        <w:rPr>
          <w:sz w:val="24"/>
          <w:szCs w:val="24"/>
          <w:lang w:val="en-IN"/>
        </w:rPr>
        <w:t>&gt;spring-boot-starter&lt;/</w:t>
      </w:r>
      <w:proofErr w:type="spellStart"/>
      <w:r w:rsidRPr="005913A2">
        <w:rPr>
          <w:sz w:val="24"/>
          <w:szCs w:val="24"/>
          <w:lang w:val="en-IN"/>
        </w:rPr>
        <w:t>artifactId</w:t>
      </w:r>
      <w:proofErr w:type="spellEnd"/>
      <w:r w:rsidRPr="005913A2">
        <w:rPr>
          <w:sz w:val="24"/>
          <w:szCs w:val="24"/>
          <w:lang w:val="en-IN"/>
        </w:rPr>
        <w:t>&gt;</w:t>
      </w:r>
    </w:p>
    <w:p w14:paraId="03F1BA1D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&lt;/dependency&gt;</w:t>
      </w:r>
    </w:p>
    <w:p w14:paraId="6B7D8D86" w14:textId="77777777" w:rsidR="005913A2" w:rsidRPr="005913A2" w:rsidRDefault="005913A2" w:rsidP="005913A2">
      <w:pPr>
        <w:rPr>
          <w:sz w:val="24"/>
          <w:szCs w:val="24"/>
          <w:lang w:val="en-IN"/>
        </w:rPr>
      </w:pPr>
    </w:p>
    <w:p w14:paraId="4AAB4737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</w:t>
      </w:r>
      <w:proofErr w:type="gramStart"/>
      <w:r w:rsidRPr="005913A2">
        <w:rPr>
          <w:sz w:val="24"/>
          <w:szCs w:val="24"/>
          <w:lang w:val="en-IN"/>
        </w:rPr>
        <w:t>&lt;!--</w:t>
      </w:r>
      <w:proofErr w:type="gramEnd"/>
      <w:r w:rsidRPr="005913A2">
        <w:rPr>
          <w:sz w:val="24"/>
          <w:szCs w:val="24"/>
          <w:lang w:val="en-IN"/>
        </w:rPr>
        <w:t xml:space="preserve"> Spring Data JPA --&gt;</w:t>
      </w:r>
    </w:p>
    <w:p w14:paraId="27D7D46F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&lt;dependency&gt;</w:t>
      </w:r>
    </w:p>
    <w:p w14:paraId="1DFD7CCB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  </w:t>
      </w:r>
      <w:proofErr w:type="gramStart"/>
      <w:r w:rsidRPr="005913A2">
        <w:rPr>
          <w:sz w:val="24"/>
          <w:szCs w:val="24"/>
          <w:lang w:val="en-IN"/>
        </w:rPr>
        <w:t>&lt;</w:t>
      </w:r>
      <w:proofErr w:type="spellStart"/>
      <w:r w:rsidRPr="005913A2">
        <w:rPr>
          <w:sz w:val="24"/>
          <w:szCs w:val="24"/>
          <w:lang w:val="en-IN"/>
        </w:rPr>
        <w:t>groupId</w:t>
      </w:r>
      <w:proofErr w:type="spellEnd"/>
      <w:r w:rsidRPr="005913A2">
        <w:rPr>
          <w:sz w:val="24"/>
          <w:szCs w:val="24"/>
          <w:lang w:val="en-IN"/>
        </w:rPr>
        <w:t>&gt;</w:t>
      </w:r>
      <w:proofErr w:type="spellStart"/>
      <w:r w:rsidRPr="005913A2">
        <w:rPr>
          <w:sz w:val="24"/>
          <w:szCs w:val="24"/>
          <w:lang w:val="en-IN"/>
        </w:rPr>
        <w:t>org.springframework.boot</w:t>
      </w:r>
      <w:proofErr w:type="spellEnd"/>
      <w:proofErr w:type="gramEnd"/>
      <w:r w:rsidRPr="005913A2">
        <w:rPr>
          <w:sz w:val="24"/>
          <w:szCs w:val="24"/>
          <w:lang w:val="en-IN"/>
        </w:rPr>
        <w:t>&lt;/</w:t>
      </w:r>
      <w:proofErr w:type="spellStart"/>
      <w:r w:rsidRPr="005913A2">
        <w:rPr>
          <w:sz w:val="24"/>
          <w:szCs w:val="24"/>
          <w:lang w:val="en-IN"/>
        </w:rPr>
        <w:t>groupId</w:t>
      </w:r>
      <w:proofErr w:type="spellEnd"/>
      <w:r w:rsidRPr="005913A2">
        <w:rPr>
          <w:sz w:val="24"/>
          <w:szCs w:val="24"/>
          <w:lang w:val="en-IN"/>
        </w:rPr>
        <w:t>&gt;</w:t>
      </w:r>
    </w:p>
    <w:p w14:paraId="20A942C0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  &lt;</w:t>
      </w:r>
      <w:proofErr w:type="spellStart"/>
      <w:r w:rsidRPr="005913A2">
        <w:rPr>
          <w:sz w:val="24"/>
          <w:szCs w:val="24"/>
          <w:lang w:val="en-IN"/>
        </w:rPr>
        <w:t>artifactId</w:t>
      </w:r>
      <w:proofErr w:type="spellEnd"/>
      <w:r w:rsidRPr="005913A2">
        <w:rPr>
          <w:sz w:val="24"/>
          <w:szCs w:val="24"/>
          <w:lang w:val="en-IN"/>
        </w:rPr>
        <w:t>&gt;spring-boot-starter-data-</w:t>
      </w:r>
      <w:proofErr w:type="spellStart"/>
      <w:r w:rsidRPr="005913A2">
        <w:rPr>
          <w:sz w:val="24"/>
          <w:szCs w:val="24"/>
          <w:lang w:val="en-IN"/>
        </w:rPr>
        <w:t>jpa</w:t>
      </w:r>
      <w:proofErr w:type="spellEnd"/>
      <w:r w:rsidRPr="005913A2">
        <w:rPr>
          <w:sz w:val="24"/>
          <w:szCs w:val="24"/>
          <w:lang w:val="en-IN"/>
        </w:rPr>
        <w:t>&lt;/</w:t>
      </w:r>
      <w:proofErr w:type="spellStart"/>
      <w:r w:rsidRPr="005913A2">
        <w:rPr>
          <w:sz w:val="24"/>
          <w:szCs w:val="24"/>
          <w:lang w:val="en-IN"/>
        </w:rPr>
        <w:t>artifactId</w:t>
      </w:r>
      <w:proofErr w:type="spellEnd"/>
      <w:r w:rsidRPr="005913A2">
        <w:rPr>
          <w:sz w:val="24"/>
          <w:szCs w:val="24"/>
          <w:lang w:val="en-IN"/>
        </w:rPr>
        <w:t>&gt;</w:t>
      </w:r>
    </w:p>
    <w:p w14:paraId="187292C6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lastRenderedPageBreak/>
        <w:t xml:space="preserve">    &lt;/dependency&gt;</w:t>
      </w:r>
    </w:p>
    <w:p w14:paraId="7E75734B" w14:textId="77777777" w:rsidR="005913A2" w:rsidRPr="005913A2" w:rsidRDefault="005913A2" w:rsidP="005913A2">
      <w:pPr>
        <w:rPr>
          <w:sz w:val="24"/>
          <w:szCs w:val="24"/>
          <w:lang w:val="en-IN"/>
        </w:rPr>
      </w:pPr>
    </w:p>
    <w:p w14:paraId="7AD4FB61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</w:t>
      </w:r>
      <w:proofErr w:type="gramStart"/>
      <w:r w:rsidRPr="005913A2">
        <w:rPr>
          <w:sz w:val="24"/>
          <w:szCs w:val="24"/>
          <w:lang w:val="en-IN"/>
        </w:rPr>
        <w:t>&lt;!--</w:t>
      </w:r>
      <w:proofErr w:type="gramEnd"/>
      <w:r w:rsidRPr="005913A2">
        <w:rPr>
          <w:sz w:val="24"/>
          <w:szCs w:val="24"/>
          <w:lang w:val="en-IN"/>
        </w:rPr>
        <w:t xml:space="preserve"> MySQL Connector --&gt;</w:t>
      </w:r>
    </w:p>
    <w:p w14:paraId="57BCB13F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&lt;dependency&gt;</w:t>
      </w:r>
    </w:p>
    <w:p w14:paraId="7CE8A536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  &lt;</w:t>
      </w:r>
      <w:proofErr w:type="spellStart"/>
      <w:r w:rsidRPr="005913A2">
        <w:rPr>
          <w:sz w:val="24"/>
          <w:szCs w:val="24"/>
          <w:lang w:val="en-IN"/>
        </w:rPr>
        <w:t>groupId</w:t>
      </w:r>
      <w:proofErr w:type="spellEnd"/>
      <w:r w:rsidRPr="005913A2">
        <w:rPr>
          <w:sz w:val="24"/>
          <w:szCs w:val="24"/>
          <w:lang w:val="en-IN"/>
        </w:rPr>
        <w:t>&gt;</w:t>
      </w:r>
      <w:proofErr w:type="spellStart"/>
      <w:r w:rsidRPr="005913A2">
        <w:rPr>
          <w:sz w:val="24"/>
          <w:szCs w:val="24"/>
          <w:lang w:val="en-IN"/>
        </w:rPr>
        <w:t>com.mysql</w:t>
      </w:r>
      <w:proofErr w:type="spellEnd"/>
      <w:r w:rsidRPr="005913A2">
        <w:rPr>
          <w:sz w:val="24"/>
          <w:szCs w:val="24"/>
          <w:lang w:val="en-IN"/>
        </w:rPr>
        <w:t>&lt;/</w:t>
      </w:r>
      <w:proofErr w:type="spellStart"/>
      <w:r w:rsidRPr="005913A2">
        <w:rPr>
          <w:sz w:val="24"/>
          <w:szCs w:val="24"/>
          <w:lang w:val="en-IN"/>
        </w:rPr>
        <w:t>groupId</w:t>
      </w:r>
      <w:proofErr w:type="spellEnd"/>
      <w:r w:rsidRPr="005913A2">
        <w:rPr>
          <w:sz w:val="24"/>
          <w:szCs w:val="24"/>
          <w:lang w:val="en-IN"/>
        </w:rPr>
        <w:t>&gt;</w:t>
      </w:r>
    </w:p>
    <w:p w14:paraId="0416F4F8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  &lt;</w:t>
      </w:r>
      <w:proofErr w:type="spellStart"/>
      <w:r w:rsidRPr="005913A2">
        <w:rPr>
          <w:sz w:val="24"/>
          <w:szCs w:val="24"/>
          <w:lang w:val="en-IN"/>
        </w:rPr>
        <w:t>artifactId</w:t>
      </w:r>
      <w:proofErr w:type="spellEnd"/>
      <w:r w:rsidRPr="005913A2">
        <w:rPr>
          <w:sz w:val="24"/>
          <w:szCs w:val="24"/>
          <w:lang w:val="en-IN"/>
        </w:rPr>
        <w:t>&gt;</w:t>
      </w:r>
      <w:proofErr w:type="spellStart"/>
      <w:r w:rsidRPr="005913A2">
        <w:rPr>
          <w:sz w:val="24"/>
          <w:szCs w:val="24"/>
          <w:lang w:val="en-IN"/>
        </w:rPr>
        <w:t>mysql</w:t>
      </w:r>
      <w:proofErr w:type="spellEnd"/>
      <w:r w:rsidRPr="005913A2">
        <w:rPr>
          <w:sz w:val="24"/>
          <w:szCs w:val="24"/>
          <w:lang w:val="en-IN"/>
        </w:rPr>
        <w:t>-connector-j&lt;/</w:t>
      </w:r>
      <w:proofErr w:type="spellStart"/>
      <w:r w:rsidRPr="005913A2">
        <w:rPr>
          <w:sz w:val="24"/>
          <w:szCs w:val="24"/>
          <w:lang w:val="en-IN"/>
        </w:rPr>
        <w:t>artifactId</w:t>
      </w:r>
      <w:proofErr w:type="spellEnd"/>
      <w:r w:rsidRPr="005913A2">
        <w:rPr>
          <w:sz w:val="24"/>
          <w:szCs w:val="24"/>
          <w:lang w:val="en-IN"/>
        </w:rPr>
        <w:t>&gt;</w:t>
      </w:r>
    </w:p>
    <w:p w14:paraId="7FC07461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  </w:t>
      </w:r>
      <w:r w:rsidRPr="005913A2">
        <w:rPr>
          <w:sz w:val="24"/>
          <w:szCs w:val="24"/>
          <w:u w:val="single"/>
          <w:lang w:val="en-IN"/>
        </w:rPr>
        <w:t>&lt;version&gt;8.0.32&lt;/version&gt;</w:t>
      </w:r>
    </w:p>
    <w:p w14:paraId="153DA67A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&lt;/dependency&gt;</w:t>
      </w:r>
    </w:p>
    <w:p w14:paraId="792845E6" w14:textId="77777777" w:rsidR="005913A2" w:rsidRPr="005913A2" w:rsidRDefault="005913A2" w:rsidP="005913A2">
      <w:pPr>
        <w:rPr>
          <w:sz w:val="24"/>
          <w:szCs w:val="24"/>
          <w:lang w:val="en-IN"/>
        </w:rPr>
      </w:pPr>
    </w:p>
    <w:p w14:paraId="190E6F82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</w:t>
      </w:r>
      <w:proofErr w:type="gramStart"/>
      <w:r w:rsidRPr="005913A2">
        <w:rPr>
          <w:sz w:val="24"/>
          <w:szCs w:val="24"/>
          <w:lang w:val="en-IN"/>
        </w:rPr>
        <w:t>&lt;!--</w:t>
      </w:r>
      <w:proofErr w:type="gramEnd"/>
      <w:r w:rsidRPr="005913A2">
        <w:rPr>
          <w:sz w:val="24"/>
          <w:szCs w:val="24"/>
          <w:lang w:val="en-IN"/>
        </w:rPr>
        <w:t xml:space="preserve"> For Testing --&gt;</w:t>
      </w:r>
    </w:p>
    <w:p w14:paraId="59D897E1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&lt;dependency&gt;</w:t>
      </w:r>
    </w:p>
    <w:p w14:paraId="654781C8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  </w:t>
      </w:r>
      <w:proofErr w:type="gramStart"/>
      <w:r w:rsidRPr="005913A2">
        <w:rPr>
          <w:sz w:val="24"/>
          <w:szCs w:val="24"/>
          <w:lang w:val="en-IN"/>
        </w:rPr>
        <w:t>&lt;</w:t>
      </w:r>
      <w:proofErr w:type="spellStart"/>
      <w:r w:rsidRPr="005913A2">
        <w:rPr>
          <w:sz w:val="24"/>
          <w:szCs w:val="24"/>
          <w:lang w:val="en-IN"/>
        </w:rPr>
        <w:t>groupId</w:t>
      </w:r>
      <w:proofErr w:type="spellEnd"/>
      <w:r w:rsidRPr="005913A2">
        <w:rPr>
          <w:sz w:val="24"/>
          <w:szCs w:val="24"/>
          <w:lang w:val="en-IN"/>
        </w:rPr>
        <w:t>&gt;</w:t>
      </w:r>
      <w:proofErr w:type="spellStart"/>
      <w:r w:rsidRPr="005913A2">
        <w:rPr>
          <w:sz w:val="24"/>
          <w:szCs w:val="24"/>
          <w:lang w:val="en-IN"/>
        </w:rPr>
        <w:t>org.springframework.boot</w:t>
      </w:r>
      <w:proofErr w:type="spellEnd"/>
      <w:proofErr w:type="gramEnd"/>
      <w:r w:rsidRPr="005913A2">
        <w:rPr>
          <w:sz w:val="24"/>
          <w:szCs w:val="24"/>
          <w:lang w:val="en-IN"/>
        </w:rPr>
        <w:t>&lt;/</w:t>
      </w:r>
      <w:proofErr w:type="spellStart"/>
      <w:r w:rsidRPr="005913A2">
        <w:rPr>
          <w:sz w:val="24"/>
          <w:szCs w:val="24"/>
          <w:lang w:val="en-IN"/>
        </w:rPr>
        <w:t>groupId</w:t>
      </w:r>
      <w:proofErr w:type="spellEnd"/>
      <w:r w:rsidRPr="005913A2">
        <w:rPr>
          <w:sz w:val="24"/>
          <w:szCs w:val="24"/>
          <w:lang w:val="en-IN"/>
        </w:rPr>
        <w:t>&gt;</w:t>
      </w:r>
    </w:p>
    <w:p w14:paraId="034AB6D8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  &lt;</w:t>
      </w:r>
      <w:proofErr w:type="spellStart"/>
      <w:r w:rsidRPr="005913A2">
        <w:rPr>
          <w:sz w:val="24"/>
          <w:szCs w:val="24"/>
          <w:lang w:val="en-IN"/>
        </w:rPr>
        <w:t>artifactId</w:t>
      </w:r>
      <w:proofErr w:type="spellEnd"/>
      <w:r w:rsidRPr="005913A2">
        <w:rPr>
          <w:sz w:val="24"/>
          <w:szCs w:val="24"/>
          <w:lang w:val="en-IN"/>
        </w:rPr>
        <w:t>&gt;spring-boot-starter-test&lt;/</w:t>
      </w:r>
      <w:proofErr w:type="spellStart"/>
      <w:r w:rsidRPr="005913A2">
        <w:rPr>
          <w:sz w:val="24"/>
          <w:szCs w:val="24"/>
          <w:lang w:val="en-IN"/>
        </w:rPr>
        <w:t>artifactId</w:t>
      </w:r>
      <w:proofErr w:type="spellEnd"/>
      <w:r w:rsidRPr="005913A2">
        <w:rPr>
          <w:sz w:val="24"/>
          <w:szCs w:val="24"/>
          <w:lang w:val="en-IN"/>
        </w:rPr>
        <w:t>&gt;</w:t>
      </w:r>
    </w:p>
    <w:p w14:paraId="64552022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  &lt;scope&gt;test&lt;/scope&gt;</w:t>
      </w:r>
    </w:p>
    <w:p w14:paraId="30BEA3E1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&lt;/dependency&gt;</w:t>
      </w:r>
    </w:p>
    <w:p w14:paraId="1CA1ABF5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&lt;/dependencies&gt;</w:t>
      </w:r>
    </w:p>
    <w:p w14:paraId="014E98D8" w14:textId="77777777" w:rsidR="005913A2" w:rsidRPr="005913A2" w:rsidRDefault="005913A2" w:rsidP="005913A2">
      <w:pPr>
        <w:rPr>
          <w:sz w:val="24"/>
          <w:szCs w:val="24"/>
          <w:lang w:val="en-IN"/>
        </w:rPr>
      </w:pPr>
    </w:p>
    <w:p w14:paraId="3F4A4AD8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&lt;build&gt;</w:t>
      </w:r>
    </w:p>
    <w:p w14:paraId="2026190A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&lt;plugins&gt;</w:t>
      </w:r>
    </w:p>
    <w:p w14:paraId="709B4808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  </w:t>
      </w:r>
      <w:proofErr w:type="gramStart"/>
      <w:r w:rsidRPr="005913A2">
        <w:rPr>
          <w:sz w:val="24"/>
          <w:szCs w:val="24"/>
          <w:lang w:val="en-IN"/>
        </w:rPr>
        <w:t>&lt;!--</w:t>
      </w:r>
      <w:proofErr w:type="gramEnd"/>
      <w:r w:rsidRPr="005913A2">
        <w:rPr>
          <w:sz w:val="24"/>
          <w:szCs w:val="24"/>
          <w:lang w:val="en-IN"/>
        </w:rPr>
        <w:t xml:space="preserve"> Compiler </w:t>
      </w:r>
      <w:r w:rsidRPr="005913A2">
        <w:rPr>
          <w:sz w:val="24"/>
          <w:szCs w:val="24"/>
          <w:u w:val="single"/>
          <w:lang w:val="en-IN"/>
        </w:rPr>
        <w:t>Plugin</w:t>
      </w:r>
      <w:r w:rsidRPr="005913A2">
        <w:rPr>
          <w:sz w:val="24"/>
          <w:szCs w:val="24"/>
          <w:lang w:val="en-IN"/>
        </w:rPr>
        <w:t xml:space="preserve"> for Java 17 --&gt;</w:t>
      </w:r>
    </w:p>
    <w:p w14:paraId="10274BFA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  &lt;plugin&gt;</w:t>
      </w:r>
    </w:p>
    <w:p w14:paraId="4E9A6D0B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    </w:t>
      </w:r>
      <w:proofErr w:type="gramStart"/>
      <w:r w:rsidRPr="005913A2">
        <w:rPr>
          <w:sz w:val="24"/>
          <w:szCs w:val="24"/>
          <w:lang w:val="en-IN"/>
        </w:rPr>
        <w:t>&lt;</w:t>
      </w:r>
      <w:proofErr w:type="spellStart"/>
      <w:r w:rsidRPr="005913A2">
        <w:rPr>
          <w:sz w:val="24"/>
          <w:szCs w:val="24"/>
          <w:lang w:val="en-IN"/>
        </w:rPr>
        <w:t>groupId</w:t>
      </w:r>
      <w:proofErr w:type="spellEnd"/>
      <w:r w:rsidRPr="005913A2">
        <w:rPr>
          <w:sz w:val="24"/>
          <w:szCs w:val="24"/>
          <w:lang w:val="en-IN"/>
        </w:rPr>
        <w:t>&gt;</w:t>
      </w:r>
      <w:proofErr w:type="spellStart"/>
      <w:r w:rsidRPr="005913A2">
        <w:rPr>
          <w:sz w:val="24"/>
          <w:szCs w:val="24"/>
          <w:lang w:val="en-IN"/>
        </w:rPr>
        <w:t>org.apache.maven</w:t>
      </w:r>
      <w:proofErr w:type="gramEnd"/>
      <w:r w:rsidRPr="005913A2">
        <w:rPr>
          <w:sz w:val="24"/>
          <w:szCs w:val="24"/>
          <w:lang w:val="en-IN"/>
        </w:rPr>
        <w:t>.plugins</w:t>
      </w:r>
      <w:proofErr w:type="spellEnd"/>
      <w:r w:rsidRPr="005913A2">
        <w:rPr>
          <w:sz w:val="24"/>
          <w:szCs w:val="24"/>
          <w:lang w:val="en-IN"/>
        </w:rPr>
        <w:t>&lt;/</w:t>
      </w:r>
      <w:proofErr w:type="spellStart"/>
      <w:r w:rsidRPr="005913A2">
        <w:rPr>
          <w:sz w:val="24"/>
          <w:szCs w:val="24"/>
          <w:lang w:val="en-IN"/>
        </w:rPr>
        <w:t>groupId</w:t>
      </w:r>
      <w:proofErr w:type="spellEnd"/>
      <w:r w:rsidRPr="005913A2">
        <w:rPr>
          <w:sz w:val="24"/>
          <w:szCs w:val="24"/>
          <w:lang w:val="en-IN"/>
        </w:rPr>
        <w:t>&gt;</w:t>
      </w:r>
    </w:p>
    <w:p w14:paraId="155613D1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    &lt;</w:t>
      </w:r>
      <w:proofErr w:type="spellStart"/>
      <w:r w:rsidRPr="005913A2">
        <w:rPr>
          <w:sz w:val="24"/>
          <w:szCs w:val="24"/>
          <w:lang w:val="en-IN"/>
        </w:rPr>
        <w:t>artifactId</w:t>
      </w:r>
      <w:proofErr w:type="spellEnd"/>
      <w:r w:rsidRPr="005913A2">
        <w:rPr>
          <w:sz w:val="24"/>
          <w:szCs w:val="24"/>
          <w:lang w:val="en-IN"/>
        </w:rPr>
        <w:t>&gt;maven-compiler-plugin&lt;/</w:t>
      </w:r>
      <w:proofErr w:type="spellStart"/>
      <w:r w:rsidRPr="005913A2">
        <w:rPr>
          <w:sz w:val="24"/>
          <w:szCs w:val="24"/>
          <w:lang w:val="en-IN"/>
        </w:rPr>
        <w:t>artifactId</w:t>
      </w:r>
      <w:proofErr w:type="spellEnd"/>
      <w:r w:rsidRPr="005913A2">
        <w:rPr>
          <w:sz w:val="24"/>
          <w:szCs w:val="24"/>
          <w:lang w:val="en-IN"/>
        </w:rPr>
        <w:t>&gt;</w:t>
      </w:r>
    </w:p>
    <w:p w14:paraId="22430415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    </w:t>
      </w:r>
      <w:r w:rsidRPr="005913A2">
        <w:rPr>
          <w:sz w:val="24"/>
          <w:szCs w:val="24"/>
          <w:u w:val="single"/>
          <w:lang w:val="en-IN"/>
        </w:rPr>
        <w:t>&lt;version&gt;3.11.0&lt;/version&gt;</w:t>
      </w:r>
    </w:p>
    <w:p w14:paraId="0000543A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    &lt;configuration&gt;</w:t>
      </w:r>
    </w:p>
    <w:p w14:paraId="27ABEA32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lastRenderedPageBreak/>
        <w:t xml:space="preserve">          &lt;source&gt;17&lt;/source&gt;</w:t>
      </w:r>
    </w:p>
    <w:p w14:paraId="094451B1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      &lt;target&gt;17&lt;/target&gt;</w:t>
      </w:r>
    </w:p>
    <w:p w14:paraId="1CFEA62E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    &lt;/configuration&gt;</w:t>
      </w:r>
    </w:p>
    <w:p w14:paraId="7039F2FF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  &lt;/plugin&gt;</w:t>
      </w:r>
    </w:p>
    <w:p w14:paraId="7A2C1AFE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  &lt;/plugins&gt;</w:t>
      </w:r>
    </w:p>
    <w:p w14:paraId="091473F1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 xml:space="preserve">  &lt;/build&gt;</w:t>
      </w:r>
    </w:p>
    <w:p w14:paraId="70B0AD27" w14:textId="77777777" w:rsidR="005913A2" w:rsidRPr="005913A2" w:rsidRDefault="005913A2" w:rsidP="005913A2">
      <w:pPr>
        <w:rPr>
          <w:sz w:val="24"/>
          <w:szCs w:val="24"/>
          <w:lang w:val="en-IN"/>
        </w:rPr>
      </w:pPr>
      <w:r w:rsidRPr="005913A2">
        <w:rPr>
          <w:sz w:val="24"/>
          <w:szCs w:val="24"/>
          <w:lang w:val="en-IN"/>
        </w:rPr>
        <w:t>&lt;/project&gt;</w:t>
      </w:r>
    </w:p>
    <w:p w14:paraId="3D5BB55F" w14:textId="689A50E8" w:rsidR="005913A2" w:rsidRDefault="005913A2" w:rsidP="0042172C">
      <w:pPr>
        <w:rPr>
          <w:sz w:val="24"/>
          <w:szCs w:val="24"/>
        </w:rPr>
      </w:pPr>
    </w:p>
    <w:p w14:paraId="28F71984" w14:textId="64D50D4B" w:rsidR="005913A2" w:rsidRPr="005913A2" w:rsidRDefault="005913A2" w:rsidP="0042172C">
      <w:pPr>
        <w:rPr>
          <w:b/>
          <w:bCs/>
          <w:sz w:val="24"/>
          <w:szCs w:val="24"/>
        </w:rPr>
      </w:pPr>
      <w:r w:rsidRPr="005913A2">
        <w:rPr>
          <w:b/>
          <w:bCs/>
          <w:sz w:val="24"/>
          <w:szCs w:val="24"/>
        </w:rPr>
        <w:t>//</w:t>
      </w:r>
      <w:proofErr w:type="spellStart"/>
      <w:proofErr w:type="gramStart"/>
      <w:r w:rsidRPr="005913A2">
        <w:rPr>
          <w:b/>
          <w:bCs/>
          <w:sz w:val="24"/>
          <w:szCs w:val="24"/>
        </w:rPr>
        <w:t>application.properties</w:t>
      </w:r>
      <w:proofErr w:type="spellEnd"/>
      <w:proofErr w:type="gramEnd"/>
    </w:p>
    <w:p w14:paraId="04ACAB7F" w14:textId="77777777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># Logging</w:t>
      </w:r>
    </w:p>
    <w:p w14:paraId="6F3BE793" w14:textId="77777777" w:rsidR="005913A2" w:rsidRPr="005913A2" w:rsidRDefault="005913A2" w:rsidP="005913A2">
      <w:pPr>
        <w:rPr>
          <w:sz w:val="24"/>
          <w:szCs w:val="24"/>
        </w:rPr>
      </w:pPr>
      <w:proofErr w:type="spellStart"/>
      <w:proofErr w:type="gramStart"/>
      <w:r w:rsidRPr="005913A2">
        <w:rPr>
          <w:sz w:val="24"/>
          <w:szCs w:val="24"/>
        </w:rPr>
        <w:t>logging.level.org.springframework</w:t>
      </w:r>
      <w:proofErr w:type="spellEnd"/>
      <w:proofErr w:type="gramEnd"/>
      <w:r w:rsidRPr="005913A2">
        <w:rPr>
          <w:sz w:val="24"/>
          <w:szCs w:val="24"/>
        </w:rPr>
        <w:t>=info</w:t>
      </w:r>
    </w:p>
    <w:p w14:paraId="682FD455" w14:textId="77777777" w:rsidR="005913A2" w:rsidRPr="005913A2" w:rsidRDefault="005913A2" w:rsidP="005913A2">
      <w:pPr>
        <w:rPr>
          <w:sz w:val="24"/>
          <w:szCs w:val="24"/>
        </w:rPr>
      </w:pPr>
      <w:proofErr w:type="spellStart"/>
      <w:proofErr w:type="gramStart"/>
      <w:r w:rsidRPr="005913A2">
        <w:rPr>
          <w:sz w:val="24"/>
          <w:szCs w:val="24"/>
        </w:rPr>
        <w:t>logging.level.com.cognizant</w:t>
      </w:r>
      <w:proofErr w:type="spellEnd"/>
      <w:proofErr w:type="gramEnd"/>
      <w:r w:rsidRPr="005913A2">
        <w:rPr>
          <w:sz w:val="24"/>
          <w:szCs w:val="24"/>
        </w:rPr>
        <w:t>=debug</w:t>
      </w:r>
    </w:p>
    <w:p w14:paraId="0DF1AA4E" w14:textId="77777777" w:rsidR="005913A2" w:rsidRPr="005913A2" w:rsidRDefault="005913A2" w:rsidP="005913A2">
      <w:pPr>
        <w:rPr>
          <w:sz w:val="24"/>
          <w:szCs w:val="24"/>
        </w:rPr>
      </w:pPr>
      <w:proofErr w:type="spellStart"/>
      <w:r w:rsidRPr="005913A2">
        <w:rPr>
          <w:sz w:val="24"/>
          <w:szCs w:val="24"/>
        </w:rPr>
        <w:t>logging.level.org.hibernate.SQL</w:t>
      </w:r>
      <w:proofErr w:type="spellEnd"/>
      <w:r w:rsidRPr="005913A2">
        <w:rPr>
          <w:sz w:val="24"/>
          <w:szCs w:val="24"/>
        </w:rPr>
        <w:t>=trace</w:t>
      </w:r>
    </w:p>
    <w:p w14:paraId="0B1F3B9F" w14:textId="77777777" w:rsidR="005913A2" w:rsidRPr="005913A2" w:rsidRDefault="005913A2" w:rsidP="005913A2">
      <w:pPr>
        <w:rPr>
          <w:sz w:val="24"/>
          <w:szCs w:val="24"/>
        </w:rPr>
      </w:pPr>
      <w:proofErr w:type="spellStart"/>
      <w:r w:rsidRPr="005913A2">
        <w:rPr>
          <w:sz w:val="24"/>
          <w:szCs w:val="24"/>
        </w:rPr>
        <w:t>logging.level.org.hibernate.type.descriptor.sql</w:t>
      </w:r>
      <w:proofErr w:type="spellEnd"/>
      <w:r w:rsidRPr="005913A2">
        <w:rPr>
          <w:sz w:val="24"/>
          <w:szCs w:val="24"/>
        </w:rPr>
        <w:t>=trace</w:t>
      </w:r>
    </w:p>
    <w:p w14:paraId="483EE89A" w14:textId="77777777" w:rsidR="005913A2" w:rsidRPr="005913A2" w:rsidRDefault="005913A2" w:rsidP="005913A2">
      <w:pPr>
        <w:rPr>
          <w:sz w:val="24"/>
          <w:szCs w:val="24"/>
        </w:rPr>
      </w:pPr>
    </w:p>
    <w:p w14:paraId="306E2B5F" w14:textId="77777777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># Console log pattern</w:t>
      </w:r>
    </w:p>
    <w:p w14:paraId="0D82A3AC" w14:textId="77777777" w:rsidR="005913A2" w:rsidRPr="005913A2" w:rsidRDefault="005913A2" w:rsidP="005913A2">
      <w:pPr>
        <w:rPr>
          <w:sz w:val="24"/>
          <w:szCs w:val="24"/>
        </w:rPr>
      </w:pPr>
      <w:proofErr w:type="spellStart"/>
      <w:proofErr w:type="gramStart"/>
      <w:r w:rsidRPr="005913A2">
        <w:rPr>
          <w:sz w:val="24"/>
          <w:szCs w:val="24"/>
        </w:rPr>
        <w:t>logging.pattern</w:t>
      </w:r>
      <w:proofErr w:type="gramEnd"/>
      <w:r w:rsidRPr="005913A2">
        <w:rPr>
          <w:sz w:val="24"/>
          <w:szCs w:val="24"/>
        </w:rPr>
        <w:t>.console</w:t>
      </w:r>
      <w:proofErr w:type="spellEnd"/>
      <w:r w:rsidRPr="005913A2">
        <w:rPr>
          <w:sz w:val="24"/>
          <w:szCs w:val="24"/>
        </w:rPr>
        <w:t>=%d{dd-MM-</w:t>
      </w:r>
      <w:proofErr w:type="spellStart"/>
      <w:r w:rsidRPr="005913A2">
        <w:rPr>
          <w:sz w:val="24"/>
          <w:szCs w:val="24"/>
        </w:rPr>
        <w:t>yy</w:t>
      </w:r>
      <w:proofErr w:type="spellEnd"/>
      <w:r w:rsidRPr="005913A2">
        <w:rPr>
          <w:sz w:val="24"/>
          <w:szCs w:val="24"/>
        </w:rPr>
        <w:t>} %d{</w:t>
      </w:r>
      <w:proofErr w:type="spellStart"/>
      <w:r w:rsidRPr="005913A2">
        <w:rPr>
          <w:sz w:val="24"/>
          <w:szCs w:val="24"/>
        </w:rPr>
        <w:t>HH:</w:t>
      </w:r>
      <w:proofErr w:type="gramStart"/>
      <w:r w:rsidRPr="005913A2">
        <w:rPr>
          <w:sz w:val="24"/>
          <w:szCs w:val="24"/>
        </w:rPr>
        <w:t>mm:ss.SSS</w:t>
      </w:r>
      <w:proofErr w:type="spellEnd"/>
      <w:proofErr w:type="gramEnd"/>
      <w:r w:rsidRPr="005913A2">
        <w:rPr>
          <w:sz w:val="24"/>
          <w:szCs w:val="24"/>
        </w:rPr>
        <w:t>} %-20.20thread %5p %-25.25</w:t>
      </w:r>
      <w:proofErr w:type="gramStart"/>
      <w:r w:rsidRPr="005913A2">
        <w:rPr>
          <w:sz w:val="24"/>
          <w:szCs w:val="24"/>
        </w:rPr>
        <w:t>logger{</w:t>
      </w:r>
      <w:proofErr w:type="gramEnd"/>
      <w:r w:rsidRPr="005913A2">
        <w:rPr>
          <w:sz w:val="24"/>
          <w:szCs w:val="24"/>
        </w:rPr>
        <w:t>25} %25M %4L %</w:t>
      </w:r>
      <w:proofErr w:type="spellStart"/>
      <w:r w:rsidRPr="005913A2">
        <w:rPr>
          <w:sz w:val="24"/>
          <w:szCs w:val="24"/>
        </w:rPr>
        <w:t>m%n</w:t>
      </w:r>
      <w:proofErr w:type="spellEnd"/>
    </w:p>
    <w:p w14:paraId="67CDADE3" w14:textId="77777777" w:rsidR="005913A2" w:rsidRPr="005913A2" w:rsidRDefault="005913A2" w:rsidP="005913A2">
      <w:pPr>
        <w:rPr>
          <w:sz w:val="24"/>
          <w:szCs w:val="24"/>
        </w:rPr>
      </w:pPr>
    </w:p>
    <w:p w14:paraId="5894C457" w14:textId="77777777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># Database</w:t>
      </w:r>
    </w:p>
    <w:p w14:paraId="5E3D2681" w14:textId="77777777" w:rsidR="005913A2" w:rsidRPr="005913A2" w:rsidRDefault="005913A2" w:rsidP="005913A2">
      <w:pPr>
        <w:rPr>
          <w:sz w:val="24"/>
          <w:szCs w:val="24"/>
        </w:rPr>
      </w:pPr>
      <w:proofErr w:type="spellStart"/>
      <w:proofErr w:type="gramStart"/>
      <w:r w:rsidRPr="005913A2">
        <w:rPr>
          <w:sz w:val="24"/>
          <w:szCs w:val="24"/>
        </w:rPr>
        <w:t>spring.datasource</w:t>
      </w:r>
      <w:proofErr w:type="gramEnd"/>
      <w:r w:rsidRPr="005913A2">
        <w:rPr>
          <w:sz w:val="24"/>
          <w:szCs w:val="24"/>
        </w:rPr>
        <w:t>.driver</w:t>
      </w:r>
      <w:proofErr w:type="spellEnd"/>
      <w:r w:rsidRPr="005913A2">
        <w:rPr>
          <w:sz w:val="24"/>
          <w:szCs w:val="24"/>
        </w:rPr>
        <w:t>-class-name=</w:t>
      </w:r>
      <w:proofErr w:type="spellStart"/>
      <w:proofErr w:type="gramStart"/>
      <w:r w:rsidRPr="005913A2">
        <w:rPr>
          <w:sz w:val="24"/>
          <w:szCs w:val="24"/>
        </w:rPr>
        <w:t>com.mysql</w:t>
      </w:r>
      <w:proofErr w:type="gramEnd"/>
      <w:r w:rsidRPr="005913A2">
        <w:rPr>
          <w:sz w:val="24"/>
          <w:szCs w:val="24"/>
        </w:rPr>
        <w:t>.</w:t>
      </w:r>
      <w:proofErr w:type="gramStart"/>
      <w:r w:rsidRPr="005913A2">
        <w:rPr>
          <w:sz w:val="24"/>
          <w:szCs w:val="24"/>
        </w:rPr>
        <w:t>cj.jdbc</w:t>
      </w:r>
      <w:proofErr w:type="gramEnd"/>
      <w:r w:rsidRPr="005913A2">
        <w:rPr>
          <w:sz w:val="24"/>
          <w:szCs w:val="24"/>
        </w:rPr>
        <w:t>.Driver</w:t>
      </w:r>
      <w:proofErr w:type="spellEnd"/>
    </w:p>
    <w:p w14:paraId="6AFB0817" w14:textId="77777777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>spring.datasource.url=</w:t>
      </w:r>
      <w:proofErr w:type="spellStart"/>
      <w:proofErr w:type="gramStart"/>
      <w:r w:rsidRPr="005913A2">
        <w:rPr>
          <w:sz w:val="24"/>
          <w:szCs w:val="24"/>
        </w:rPr>
        <w:t>jdbc:mysql</w:t>
      </w:r>
      <w:proofErr w:type="spellEnd"/>
      <w:r w:rsidRPr="005913A2">
        <w:rPr>
          <w:sz w:val="24"/>
          <w:szCs w:val="24"/>
        </w:rPr>
        <w:t>://localhost:3306/</w:t>
      </w:r>
      <w:proofErr w:type="spellStart"/>
      <w:r w:rsidRPr="005913A2">
        <w:rPr>
          <w:sz w:val="24"/>
          <w:szCs w:val="24"/>
        </w:rPr>
        <w:t>ormlearn</w:t>
      </w:r>
      <w:proofErr w:type="spellEnd"/>
      <w:proofErr w:type="gramEnd"/>
    </w:p>
    <w:p w14:paraId="3B724368" w14:textId="77777777" w:rsidR="005913A2" w:rsidRPr="005913A2" w:rsidRDefault="005913A2" w:rsidP="005913A2">
      <w:pPr>
        <w:rPr>
          <w:sz w:val="24"/>
          <w:szCs w:val="24"/>
        </w:rPr>
      </w:pPr>
      <w:proofErr w:type="spellStart"/>
      <w:proofErr w:type="gramStart"/>
      <w:r w:rsidRPr="005913A2">
        <w:rPr>
          <w:sz w:val="24"/>
          <w:szCs w:val="24"/>
        </w:rPr>
        <w:t>spring.datasource</w:t>
      </w:r>
      <w:proofErr w:type="gramEnd"/>
      <w:r w:rsidRPr="005913A2">
        <w:rPr>
          <w:sz w:val="24"/>
          <w:szCs w:val="24"/>
        </w:rPr>
        <w:t>.username</w:t>
      </w:r>
      <w:proofErr w:type="spellEnd"/>
      <w:r w:rsidRPr="005913A2">
        <w:rPr>
          <w:sz w:val="24"/>
          <w:szCs w:val="24"/>
        </w:rPr>
        <w:t>=root</w:t>
      </w:r>
    </w:p>
    <w:p w14:paraId="2990B9BC" w14:textId="77777777" w:rsidR="005913A2" w:rsidRPr="005913A2" w:rsidRDefault="005913A2" w:rsidP="005913A2">
      <w:pPr>
        <w:rPr>
          <w:sz w:val="24"/>
          <w:szCs w:val="24"/>
        </w:rPr>
      </w:pPr>
      <w:proofErr w:type="spellStart"/>
      <w:proofErr w:type="gramStart"/>
      <w:r w:rsidRPr="005913A2">
        <w:rPr>
          <w:sz w:val="24"/>
          <w:szCs w:val="24"/>
        </w:rPr>
        <w:t>spring.datasource</w:t>
      </w:r>
      <w:proofErr w:type="gramEnd"/>
      <w:r w:rsidRPr="005913A2">
        <w:rPr>
          <w:sz w:val="24"/>
          <w:szCs w:val="24"/>
        </w:rPr>
        <w:t>.password</w:t>
      </w:r>
      <w:proofErr w:type="spellEnd"/>
      <w:r w:rsidRPr="005913A2">
        <w:rPr>
          <w:sz w:val="24"/>
          <w:szCs w:val="24"/>
        </w:rPr>
        <w:t>=root</w:t>
      </w:r>
    </w:p>
    <w:p w14:paraId="303229AE" w14:textId="77777777" w:rsidR="005913A2" w:rsidRPr="005913A2" w:rsidRDefault="005913A2" w:rsidP="005913A2">
      <w:pPr>
        <w:rPr>
          <w:sz w:val="24"/>
          <w:szCs w:val="24"/>
        </w:rPr>
      </w:pPr>
    </w:p>
    <w:p w14:paraId="0F75BD86" w14:textId="77777777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lastRenderedPageBreak/>
        <w:t># Hibernate</w:t>
      </w:r>
    </w:p>
    <w:p w14:paraId="32F471D5" w14:textId="77777777" w:rsidR="005913A2" w:rsidRPr="005913A2" w:rsidRDefault="005913A2" w:rsidP="005913A2">
      <w:pPr>
        <w:rPr>
          <w:sz w:val="24"/>
          <w:szCs w:val="24"/>
        </w:rPr>
      </w:pPr>
      <w:proofErr w:type="spellStart"/>
      <w:r w:rsidRPr="005913A2">
        <w:rPr>
          <w:sz w:val="24"/>
          <w:szCs w:val="24"/>
        </w:rPr>
        <w:t>spring.jpa.hibernate.ddl</w:t>
      </w:r>
      <w:proofErr w:type="spellEnd"/>
      <w:r w:rsidRPr="005913A2">
        <w:rPr>
          <w:sz w:val="24"/>
          <w:szCs w:val="24"/>
        </w:rPr>
        <w:t>-auto=validate</w:t>
      </w:r>
    </w:p>
    <w:p w14:paraId="698A255F" w14:textId="66BFBC0A" w:rsidR="005913A2" w:rsidRDefault="005913A2" w:rsidP="005913A2">
      <w:pPr>
        <w:rPr>
          <w:sz w:val="24"/>
          <w:szCs w:val="24"/>
        </w:rPr>
      </w:pPr>
      <w:proofErr w:type="gramStart"/>
      <w:r w:rsidRPr="005913A2">
        <w:rPr>
          <w:sz w:val="24"/>
          <w:szCs w:val="24"/>
        </w:rPr>
        <w:t>spring.jpa.properties</w:t>
      </w:r>
      <w:proofErr w:type="gramEnd"/>
      <w:r w:rsidRPr="005913A2">
        <w:rPr>
          <w:sz w:val="24"/>
          <w:szCs w:val="24"/>
        </w:rPr>
        <w:t>.</w:t>
      </w:r>
      <w:proofErr w:type="gramStart"/>
      <w:r w:rsidRPr="005913A2">
        <w:rPr>
          <w:sz w:val="24"/>
          <w:szCs w:val="24"/>
        </w:rPr>
        <w:t>hibernate.dialect</w:t>
      </w:r>
      <w:proofErr w:type="gramEnd"/>
      <w:r w:rsidRPr="005913A2">
        <w:rPr>
          <w:sz w:val="24"/>
          <w:szCs w:val="24"/>
        </w:rPr>
        <w:t>=</w:t>
      </w:r>
      <w:proofErr w:type="gramStart"/>
      <w:r w:rsidRPr="005913A2">
        <w:rPr>
          <w:sz w:val="24"/>
          <w:szCs w:val="24"/>
        </w:rPr>
        <w:t>org.hibernate</w:t>
      </w:r>
      <w:proofErr w:type="gramEnd"/>
      <w:r w:rsidRPr="005913A2">
        <w:rPr>
          <w:sz w:val="24"/>
          <w:szCs w:val="24"/>
        </w:rPr>
        <w:t>.</w:t>
      </w:r>
      <w:proofErr w:type="gramStart"/>
      <w:r w:rsidRPr="005913A2">
        <w:rPr>
          <w:sz w:val="24"/>
          <w:szCs w:val="24"/>
        </w:rPr>
        <w:t>dialect.MySQL</w:t>
      </w:r>
      <w:proofErr w:type="gramEnd"/>
      <w:r w:rsidRPr="005913A2">
        <w:rPr>
          <w:sz w:val="24"/>
          <w:szCs w:val="24"/>
        </w:rPr>
        <w:t>5Dialect</w:t>
      </w:r>
    </w:p>
    <w:p w14:paraId="0F018336" w14:textId="77777777" w:rsidR="005913A2" w:rsidRDefault="005913A2" w:rsidP="005913A2">
      <w:pPr>
        <w:rPr>
          <w:sz w:val="24"/>
          <w:szCs w:val="24"/>
        </w:rPr>
      </w:pPr>
    </w:p>
    <w:p w14:paraId="298A7132" w14:textId="59239D0F" w:rsidR="005913A2" w:rsidRDefault="005913A2" w:rsidP="005913A2">
      <w:pPr>
        <w:rPr>
          <w:b/>
          <w:bCs/>
          <w:sz w:val="24"/>
          <w:szCs w:val="24"/>
        </w:rPr>
      </w:pPr>
      <w:r w:rsidRPr="005913A2">
        <w:rPr>
          <w:b/>
          <w:bCs/>
          <w:sz w:val="24"/>
          <w:szCs w:val="24"/>
        </w:rPr>
        <w:t>//Country.java</w:t>
      </w:r>
    </w:p>
    <w:p w14:paraId="476ABEE5" w14:textId="23219B9D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 xml:space="preserve">package </w:t>
      </w:r>
      <w:proofErr w:type="spellStart"/>
      <w:proofErr w:type="gramStart"/>
      <w:r w:rsidRPr="005913A2">
        <w:rPr>
          <w:sz w:val="24"/>
          <w:szCs w:val="24"/>
        </w:rPr>
        <w:t>com.cognizant</w:t>
      </w:r>
      <w:proofErr w:type="gramEnd"/>
      <w:r w:rsidRPr="005913A2">
        <w:rPr>
          <w:sz w:val="24"/>
          <w:szCs w:val="24"/>
        </w:rPr>
        <w:t>.</w:t>
      </w:r>
      <w:proofErr w:type="gramStart"/>
      <w:r w:rsidRPr="005913A2">
        <w:rPr>
          <w:sz w:val="24"/>
          <w:szCs w:val="24"/>
        </w:rPr>
        <w:t>ormlearn.model</w:t>
      </w:r>
      <w:proofErr w:type="spellEnd"/>
      <w:proofErr w:type="gramEnd"/>
      <w:r w:rsidRPr="005913A2">
        <w:rPr>
          <w:sz w:val="24"/>
          <w:szCs w:val="24"/>
        </w:rPr>
        <w:t>;</w:t>
      </w:r>
    </w:p>
    <w:p w14:paraId="20C43944" w14:textId="511EBC10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 xml:space="preserve">import </w:t>
      </w:r>
      <w:proofErr w:type="spellStart"/>
      <w:proofErr w:type="gramStart"/>
      <w:r w:rsidRPr="005913A2">
        <w:rPr>
          <w:sz w:val="24"/>
          <w:szCs w:val="24"/>
        </w:rPr>
        <w:t>javax.persistence</w:t>
      </w:r>
      <w:proofErr w:type="spellEnd"/>
      <w:proofErr w:type="gramEnd"/>
      <w:r w:rsidRPr="005913A2">
        <w:rPr>
          <w:sz w:val="24"/>
          <w:szCs w:val="24"/>
        </w:rPr>
        <w:t>.*;</w:t>
      </w:r>
    </w:p>
    <w:p w14:paraId="22D5B79A" w14:textId="77777777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>@Entity</w:t>
      </w:r>
    </w:p>
    <w:p w14:paraId="7BF156E0" w14:textId="77777777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>@</w:t>
      </w:r>
      <w:proofErr w:type="gramStart"/>
      <w:r w:rsidRPr="005913A2">
        <w:rPr>
          <w:sz w:val="24"/>
          <w:szCs w:val="24"/>
        </w:rPr>
        <w:t>Table(</w:t>
      </w:r>
      <w:proofErr w:type="gramEnd"/>
      <w:r w:rsidRPr="005913A2">
        <w:rPr>
          <w:sz w:val="24"/>
          <w:szCs w:val="24"/>
        </w:rPr>
        <w:t>name = "country")</w:t>
      </w:r>
    </w:p>
    <w:p w14:paraId="07F65BE7" w14:textId="3942C224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>public class Country {</w:t>
      </w:r>
    </w:p>
    <w:p w14:paraId="11304F03" w14:textId="77777777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 xml:space="preserve">    @Id</w:t>
      </w:r>
    </w:p>
    <w:p w14:paraId="0553F25F" w14:textId="77777777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 xml:space="preserve">    @</w:t>
      </w:r>
      <w:proofErr w:type="gramStart"/>
      <w:r w:rsidRPr="005913A2">
        <w:rPr>
          <w:sz w:val="24"/>
          <w:szCs w:val="24"/>
        </w:rPr>
        <w:t>Column(</w:t>
      </w:r>
      <w:proofErr w:type="gramEnd"/>
      <w:r w:rsidRPr="005913A2">
        <w:rPr>
          <w:sz w:val="24"/>
          <w:szCs w:val="24"/>
        </w:rPr>
        <w:t>name = "</w:t>
      </w:r>
      <w:proofErr w:type="spellStart"/>
      <w:r w:rsidRPr="005913A2">
        <w:rPr>
          <w:sz w:val="24"/>
          <w:szCs w:val="24"/>
        </w:rPr>
        <w:t>co_code</w:t>
      </w:r>
      <w:proofErr w:type="spellEnd"/>
      <w:r w:rsidRPr="005913A2">
        <w:rPr>
          <w:sz w:val="24"/>
          <w:szCs w:val="24"/>
        </w:rPr>
        <w:t>")</w:t>
      </w:r>
    </w:p>
    <w:p w14:paraId="29845688" w14:textId="538BE7A7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 xml:space="preserve">    private String code;</w:t>
      </w:r>
    </w:p>
    <w:p w14:paraId="54F8768C" w14:textId="77777777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 xml:space="preserve">    @</w:t>
      </w:r>
      <w:proofErr w:type="gramStart"/>
      <w:r w:rsidRPr="005913A2">
        <w:rPr>
          <w:sz w:val="24"/>
          <w:szCs w:val="24"/>
        </w:rPr>
        <w:t>Column(</w:t>
      </w:r>
      <w:proofErr w:type="gramEnd"/>
      <w:r w:rsidRPr="005913A2">
        <w:rPr>
          <w:sz w:val="24"/>
          <w:szCs w:val="24"/>
        </w:rPr>
        <w:t>name = "</w:t>
      </w:r>
      <w:proofErr w:type="spellStart"/>
      <w:r w:rsidRPr="005913A2">
        <w:rPr>
          <w:sz w:val="24"/>
          <w:szCs w:val="24"/>
        </w:rPr>
        <w:t>co_name</w:t>
      </w:r>
      <w:proofErr w:type="spellEnd"/>
      <w:r w:rsidRPr="005913A2">
        <w:rPr>
          <w:sz w:val="24"/>
          <w:szCs w:val="24"/>
        </w:rPr>
        <w:t>")</w:t>
      </w:r>
    </w:p>
    <w:p w14:paraId="2F429A63" w14:textId="21B5B921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 xml:space="preserve">    private String name;</w:t>
      </w:r>
    </w:p>
    <w:p w14:paraId="292998D0" w14:textId="77777777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 xml:space="preserve">    public String </w:t>
      </w:r>
      <w:proofErr w:type="spellStart"/>
      <w:proofErr w:type="gramStart"/>
      <w:r w:rsidRPr="005913A2">
        <w:rPr>
          <w:sz w:val="24"/>
          <w:szCs w:val="24"/>
        </w:rPr>
        <w:t>getCode</w:t>
      </w:r>
      <w:proofErr w:type="spellEnd"/>
      <w:r w:rsidRPr="005913A2">
        <w:rPr>
          <w:sz w:val="24"/>
          <w:szCs w:val="24"/>
        </w:rPr>
        <w:t>(</w:t>
      </w:r>
      <w:proofErr w:type="gramEnd"/>
      <w:r w:rsidRPr="005913A2">
        <w:rPr>
          <w:sz w:val="24"/>
          <w:szCs w:val="24"/>
        </w:rPr>
        <w:t>) {</w:t>
      </w:r>
    </w:p>
    <w:p w14:paraId="3BD83D07" w14:textId="77777777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 xml:space="preserve">        return code;</w:t>
      </w:r>
    </w:p>
    <w:p w14:paraId="236ABC4B" w14:textId="3839EFEA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 xml:space="preserve">    }</w:t>
      </w:r>
    </w:p>
    <w:p w14:paraId="50C65599" w14:textId="77777777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 xml:space="preserve">    public void </w:t>
      </w:r>
      <w:proofErr w:type="spellStart"/>
      <w:proofErr w:type="gramStart"/>
      <w:r w:rsidRPr="005913A2">
        <w:rPr>
          <w:sz w:val="24"/>
          <w:szCs w:val="24"/>
        </w:rPr>
        <w:t>setCode</w:t>
      </w:r>
      <w:proofErr w:type="spellEnd"/>
      <w:r w:rsidRPr="005913A2">
        <w:rPr>
          <w:sz w:val="24"/>
          <w:szCs w:val="24"/>
        </w:rPr>
        <w:t>(</w:t>
      </w:r>
      <w:proofErr w:type="gramEnd"/>
      <w:r w:rsidRPr="005913A2">
        <w:rPr>
          <w:sz w:val="24"/>
          <w:szCs w:val="24"/>
        </w:rPr>
        <w:t>String code) {</w:t>
      </w:r>
    </w:p>
    <w:p w14:paraId="63CEABF1" w14:textId="77777777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 xml:space="preserve">        </w:t>
      </w:r>
      <w:proofErr w:type="spellStart"/>
      <w:proofErr w:type="gramStart"/>
      <w:r w:rsidRPr="005913A2">
        <w:rPr>
          <w:sz w:val="24"/>
          <w:szCs w:val="24"/>
        </w:rPr>
        <w:t>this.code</w:t>
      </w:r>
      <w:proofErr w:type="spellEnd"/>
      <w:proofErr w:type="gramEnd"/>
      <w:r w:rsidRPr="005913A2">
        <w:rPr>
          <w:sz w:val="24"/>
          <w:szCs w:val="24"/>
        </w:rPr>
        <w:t xml:space="preserve"> = code;</w:t>
      </w:r>
    </w:p>
    <w:p w14:paraId="48EFF688" w14:textId="3970D220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 xml:space="preserve">    }</w:t>
      </w:r>
    </w:p>
    <w:p w14:paraId="38D19F3E" w14:textId="77777777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 xml:space="preserve">    public String </w:t>
      </w:r>
      <w:proofErr w:type="spellStart"/>
      <w:proofErr w:type="gramStart"/>
      <w:r w:rsidRPr="005913A2">
        <w:rPr>
          <w:sz w:val="24"/>
          <w:szCs w:val="24"/>
        </w:rPr>
        <w:t>getName</w:t>
      </w:r>
      <w:proofErr w:type="spellEnd"/>
      <w:r w:rsidRPr="005913A2">
        <w:rPr>
          <w:sz w:val="24"/>
          <w:szCs w:val="24"/>
        </w:rPr>
        <w:t>(</w:t>
      </w:r>
      <w:proofErr w:type="gramEnd"/>
      <w:r w:rsidRPr="005913A2">
        <w:rPr>
          <w:sz w:val="24"/>
          <w:szCs w:val="24"/>
        </w:rPr>
        <w:t>) {</w:t>
      </w:r>
    </w:p>
    <w:p w14:paraId="5CD6CD36" w14:textId="77777777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 xml:space="preserve">        return name;</w:t>
      </w:r>
    </w:p>
    <w:p w14:paraId="7CC4820C" w14:textId="6ED9ED48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 xml:space="preserve">    }</w:t>
      </w:r>
    </w:p>
    <w:p w14:paraId="19BE11A7" w14:textId="77777777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 xml:space="preserve">    public void </w:t>
      </w:r>
      <w:proofErr w:type="spellStart"/>
      <w:proofErr w:type="gramStart"/>
      <w:r w:rsidRPr="005913A2">
        <w:rPr>
          <w:sz w:val="24"/>
          <w:szCs w:val="24"/>
        </w:rPr>
        <w:t>setName</w:t>
      </w:r>
      <w:proofErr w:type="spellEnd"/>
      <w:r w:rsidRPr="005913A2">
        <w:rPr>
          <w:sz w:val="24"/>
          <w:szCs w:val="24"/>
        </w:rPr>
        <w:t>(</w:t>
      </w:r>
      <w:proofErr w:type="gramEnd"/>
      <w:r w:rsidRPr="005913A2">
        <w:rPr>
          <w:sz w:val="24"/>
          <w:szCs w:val="24"/>
        </w:rPr>
        <w:t>String name) {</w:t>
      </w:r>
    </w:p>
    <w:p w14:paraId="2BB800EC" w14:textId="77777777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lastRenderedPageBreak/>
        <w:t xml:space="preserve">        this.name = name;</w:t>
      </w:r>
    </w:p>
    <w:p w14:paraId="4B18A450" w14:textId="2B6C2526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 xml:space="preserve">    }</w:t>
      </w:r>
    </w:p>
    <w:p w14:paraId="0B646D14" w14:textId="77777777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 xml:space="preserve">    @Override</w:t>
      </w:r>
    </w:p>
    <w:p w14:paraId="26B94DD7" w14:textId="77777777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 xml:space="preserve">    public String </w:t>
      </w:r>
      <w:proofErr w:type="spellStart"/>
      <w:proofErr w:type="gramStart"/>
      <w:r w:rsidRPr="005913A2">
        <w:rPr>
          <w:sz w:val="24"/>
          <w:szCs w:val="24"/>
        </w:rPr>
        <w:t>toString</w:t>
      </w:r>
      <w:proofErr w:type="spellEnd"/>
      <w:r w:rsidRPr="005913A2">
        <w:rPr>
          <w:sz w:val="24"/>
          <w:szCs w:val="24"/>
        </w:rPr>
        <w:t>(</w:t>
      </w:r>
      <w:proofErr w:type="gramEnd"/>
      <w:r w:rsidRPr="005913A2">
        <w:rPr>
          <w:sz w:val="24"/>
          <w:szCs w:val="24"/>
        </w:rPr>
        <w:t>) {</w:t>
      </w:r>
    </w:p>
    <w:p w14:paraId="2DEC0613" w14:textId="77777777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 xml:space="preserve">        return "Country [code=" + code + ", name=" + name + "]";</w:t>
      </w:r>
    </w:p>
    <w:p w14:paraId="52B1DFFE" w14:textId="77777777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 xml:space="preserve">    }</w:t>
      </w:r>
    </w:p>
    <w:p w14:paraId="2FEC4369" w14:textId="0CEAEBFE" w:rsidR="005913A2" w:rsidRPr="005913A2" w:rsidRDefault="005913A2" w:rsidP="005913A2">
      <w:pPr>
        <w:rPr>
          <w:sz w:val="24"/>
          <w:szCs w:val="24"/>
        </w:rPr>
      </w:pPr>
      <w:r w:rsidRPr="005913A2">
        <w:rPr>
          <w:sz w:val="24"/>
          <w:szCs w:val="24"/>
        </w:rPr>
        <w:t>}</w:t>
      </w:r>
    </w:p>
    <w:p w14:paraId="4FD055F8" w14:textId="70E9FB5F" w:rsidR="005913A2" w:rsidRDefault="005913A2" w:rsidP="0042172C">
      <w:pPr>
        <w:rPr>
          <w:sz w:val="24"/>
          <w:szCs w:val="24"/>
        </w:rPr>
      </w:pPr>
    </w:p>
    <w:p w14:paraId="647498B4" w14:textId="562683FB" w:rsidR="005913A2" w:rsidRDefault="005913A2" w:rsidP="0042172C">
      <w:pPr>
        <w:rPr>
          <w:b/>
          <w:sz w:val="24"/>
          <w:szCs w:val="24"/>
        </w:rPr>
      </w:pPr>
      <w:r w:rsidRPr="005913A2">
        <w:rPr>
          <w:b/>
          <w:sz w:val="24"/>
          <w:szCs w:val="24"/>
        </w:rPr>
        <w:t>//CountryRepository.java</w:t>
      </w:r>
    </w:p>
    <w:p w14:paraId="50E40713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package </w:t>
      </w:r>
      <w:proofErr w:type="spellStart"/>
      <w:proofErr w:type="gramStart"/>
      <w:r w:rsidRPr="005913A2">
        <w:rPr>
          <w:bCs/>
          <w:sz w:val="24"/>
          <w:szCs w:val="24"/>
        </w:rPr>
        <w:t>com.cognizant</w:t>
      </w:r>
      <w:proofErr w:type="gramEnd"/>
      <w:r w:rsidRPr="005913A2">
        <w:rPr>
          <w:bCs/>
          <w:sz w:val="24"/>
          <w:szCs w:val="24"/>
        </w:rPr>
        <w:t>.</w:t>
      </w:r>
      <w:proofErr w:type="gramStart"/>
      <w:r w:rsidRPr="005913A2">
        <w:rPr>
          <w:bCs/>
          <w:sz w:val="24"/>
          <w:szCs w:val="24"/>
        </w:rPr>
        <w:t>ormlearn.repository</w:t>
      </w:r>
      <w:proofErr w:type="spellEnd"/>
      <w:proofErr w:type="gramEnd"/>
      <w:r w:rsidRPr="005913A2">
        <w:rPr>
          <w:bCs/>
          <w:sz w:val="24"/>
          <w:szCs w:val="24"/>
        </w:rPr>
        <w:t>;</w:t>
      </w:r>
    </w:p>
    <w:p w14:paraId="56F035DF" w14:textId="77777777" w:rsidR="005913A2" w:rsidRPr="005913A2" w:rsidRDefault="005913A2" w:rsidP="005913A2">
      <w:pPr>
        <w:rPr>
          <w:bCs/>
          <w:sz w:val="24"/>
          <w:szCs w:val="24"/>
        </w:rPr>
      </w:pPr>
    </w:p>
    <w:p w14:paraId="584FA146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import </w:t>
      </w:r>
      <w:proofErr w:type="spellStart"/>
      <w:proofErr w:type="gramStart"/>
      <w:r w:rsidRPr="005913A2">
        <w:rPr>
          <w:bCs/>
          <w:sz w:val="24"/>
          <w:szCs w:val="24"/>
        </w:rPr>
        <w:t>org.springframework.data.jpa.repository</w:t>
      </w:r>
      <w:proofErr w:type="gramEnd"/>
      <w:r w:rsidRPr="005913A2">
        <w:rPr>
          <w:bCs/>
          <w:sz w:val="24"/>
          <w:szCs w:val="24"/>
        </w:rPr>
        <w:t>.JpaRepository</w:t>
      </w:r>
      <w:proofErr w:type="spellEnd"/>
      <w:r w:rsidRPr="005913A2">
        <w:rPr>
          <w:bCs/>
          <w:sz w:val="24"/>
          <w:szCs w:val="24"/>
        </w:rPr>
        <w:t>;</w:t>
      </w:r>
    </w:p>
    <w:p w14:paraId="01EADE8A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import </w:t>
      </w:r>
      <w:proofErr w:type="spellStart"/>
      <w:proofErr w:type="gramStart"/>
      <w:r w:rsidRPr="005913A2">
        <w:rPr>
          <w:bCs/>
          <w:sz w:val="24"/>
          <w:szCs w:val="24"/>
        </w:rPr>
        <w:t>org.springframework</w:t>
      </w:r>
      <w:proofErr w:type="gramEnd"/>
      <w:r w:rsidRPr="005913A2">
        <w:rPr>
          <w:bCs/>
          <w:sz w:val="24"/>
          <w:szCs w:val="24"/>
        </w:rPr>
        <w:t>.</w:t>
      </w:r>
      <w:proofErr w:type="gramStart"/>
      <w:r w:rsidRPr="005913A2">
        <w:rPr>
          <w:bCs/>
          <w:sz w:val="24"/>
          <w:szCs w:val="24"/>
        </w:rPr>
        <w:t>stereotype.Repository</w:t>
      </w:r>
      <w:proofErr w:type="spellEnd"/>
      <w:proofErr w:type="gramEnd"/>
      <w:r w:rsidRPr="005913A2">
        <w:rPr>
          <w:bCs/>
          <w:sz w:val="24"/>
          <w:szCs w:val="24"/>
        </w:rPr>
        <w:t>;</w:t>
      </w:r>
    </w:p>
    <w:p w14:paraId="2A67FB06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import </w:t>
      </w:r>
      <w:proofErr w:type="spellStart"/>
      <w:proofErr w:type="gramStart"/>
      <w:r w:rsidRPr="005913A2">
        <w:rPr>
          <w:bCs/>
          <w:sz w:val="24"/>
          <w:szCs w:val="24"/>
        </w:rPr>
        <w:t>com.cognizant</w:t>
      </w:r>
      <w:proofErr w:type="gramEnd"/>
      <w:r w:rsidRPr="005913A2">
        <w:rPr>
          <w:bCs/>
          <w:sz w:val="24"/>
          <w:szCs w:val="24"/>
        </w:rPr>
        <w:t>.</w:t>
      </w:r>
      <w:proofErr w:type="gramStart"/>
      <w:r w:rsidRPr="005913A2">
        <w:rPr>
          <w:bCs/>
          <w:sz w:val="24"/>
          <w:szCs w:val="24"/>
        </w:rPr>
        <w:t>ormlearn.model</w:t>
      </w:r>
      <w:proofErr w:type="gramEnd"/>
      <w:r w:rsidRPr="005913A2">
        <w:rPr>
          <w:bCs/>
          <w:sz w:val="24"/>
          <w:szCs w:val="24"/>
        </w:rPr>
        <w:t>.Country</w:t>
      </w:r>
      <w:proofErr w:type="spellEnd"/>
      <w:r w:rsidRPr="005913A2">
        <w:rPr>
          <w:bCs/>
          <w:sz w:val="24"/>
          <w:szCs w:val="24"/>
        </w:rPr>
        <w:t>;</w:t>
      </w:r>
    </w:p>
    <w:p w14:paraId="7215D312" w14:textId="77777777" w:rsidR="005913A2" w:rsidRPr="005913A2" w:rsidRDefault="005913A2" w:rsidP="005913A2">
      <w:pPr>
        <w:rPr>
          <w:bCs/>
          <w:sz w:val="24"/>
          <w:szCs w:val="24"/>
        </w:rPr>
      </w:pPr>
    </w:p>
    <w:p w14:paraId="4A4F4BBB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>@Repository</w:t>
      </w:r>
    </w:p>
    <w:p w14:paraId="5F1917E1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public interface </w:t>
      </w:r>
      <w:proofErr w:type="spellStart"/>
      <w:r w:rsidRPr="005913A2">
        <w:rPr>
          <w:bCs/>
          <w:sz w:val="24"/>
          <w:szCs w:val="24"/>
        </w:rPr>
        <w:t>CountryRepository</w:t>
      </w:r>
      <w:proofErr w:type="spellEnd"/>
      <w:r w:rsidRPr="005913A2">
        <w:rPr>
          <w:bCs/>
          <w:sz w:val="24"/>
          <w:szCs w:val="24"/>
        </w:rPr>
        <w:t xml:space="preserve"> extends </w:t>
      </w:r>
      <w:proofErr w:type="spellStart"/>
      <w:r w:rsidRPr="005913A2">
        <w:rPr>
          <w:bCs/>
          <w:sz w:val="24"/>
          <w:szCs w:val="24"/>
        </w:rPr>
        <w:t>JpaRepository</w:t>
      </w:r>
      <w:proofErr w:type="spellEnd"/>
      <w:r w:rsidRPr="005913A2">
        <w:rPr>
          <w:bCs/>
          <w:sz w:val="24"/>
          <w:szCs w:val="24"/>
        </w:rPr>
        <w:t>&lt;Country, String&gt; {</w:t>
      </w:r>
    </w:p>
    <w:p w14:paraId="65996434" w14:textId="60B5EF7F" w:rsid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>}</w:t>
      </w:r>
    </w:p>
    <w:p w14:paraId="477AB2D0" w14:textId="77777777" w:rsidR="005913A2" w:rsidRDefault="005913A2" w:rsidP="005913A2">
      <w:pPr>
        <w:rPr>
          <w:bCs/>
          <w:sz w:val="24"/>
          <w:szCs w:val="24"/>
        </w:rPr>
      </w:pPr>
    </w:p>
    <w:p w14:paraId="060ACEEC" w14:textId="2694CD74" w:rsidR="005913A2" w:rsidRDefault="005913A2" w:rsidP="005913A2">
      <w:pPr>
        <w:rPr>
          <w:b/>
          <w:sz w:val="24"/>
          <w:szCs w:val="24"/>
        </w:rPr>
      </w:pPr>
      <w:r w:rsidRPr="005913A2">
        <w:rPr>
          <w:b/>
          <w:sz w:val="24"/>
          <w:szCs w:val="24"/>
        </w:rPr>
        <w:t>//CountryService.java</w:t>
      </w:r>
    </w:p>
    <w:p w14:paraId="7ED13C37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package </w:t>
      </w:r>
      <w:proofErr w:type="spellStart"/>
      <w:proofErr w:type="gramStart"/>
      <w:r w:rsidRPr="005913A2">
        <w:rPr>
          <w:bCs/>
          <w:sz w:val="24"/>
          <w:szCs w:val="24"/>
        </w:rPr>
        <w:t>com.cognizant</w:t>
      </w:r>
      <w:proofErr w:type="gramEnd"/>
      <w:r w:rsidRPr="005913A2">
        <w:rPr>
          <w:bCs/>
          <w:sz w:val="24"/>
          <w:szCs w:val="24"/>
        </w:rPr>
        <w:t>.</w:t>
      </w:r>
      <w:proofErr w:type="gramStart"/>
      <w:r w:rsidRPr="005913A2">
        <w:rPr>
          <w:bCs/>
          <w:sz w:val="24"/>
          <w:szCs w:val="24"/>
        </w:rPr>
        <w:t>ormlearn.service</w:t>
      </w:r>
      <w:proofErr w:type="spellEnd"/>
      <w:proofErr w:type="gramEnd"/>
      <w:r w:rsidRPr="005913A2">
        <w:rPr>
          <w:bCs/>
          <w:sz w:val="24"/>
          <w:szCs w:val="24"/>
        </w:rPr>
        <w:t>;</w:t>
      </w:r>
    </w:p>
    <w:p w14:paraId="3C000D41" w14:textId="77777777" w:rsidR="005913A2" w:rsidRPr="005913A2" w:rsidRDefault="005913A2" w:rsidP="005913A2">
      <w:pPr>
        <w:rPr>
          <w:bCs/>
          <w:sz w:val="24"/>
          <w:szCs w:val="24"/>
        </w:rPr>
      </w:pPr>
    </w:p>
    <w:p w14:paraId="69095971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import </w:t>
      </w:r>
      <w:proofErr w:type="spellStart"/>
      <w:proofErr w:type="gramStart"/>
      <w:r w:rsidRPr="005913A2">
        <w:rPr>
          <w:bCs/>
          <w:sz w:val="24"/>
          <w:szCs w:val="24"/>
        </w:rPr>
        <w:t>java.util</w:t>
      </w:r>
      <w:proofErr w:type="gramEnd"/>
      <w:r w:rsidRPr="005913A2">
        <w:rPr>
          <w:bCs/>
          <w:sz w:val="24"/>
          <w:szCs w:val="24"/>
        </w:rPr>
        <w:t>.List</w:t>
      </w:r>
      <w:proofErr w:type="spellEnd"/>
      <w:r w:rsidRPr="005913A2">
        <w:rPr>
          <w:bCs/>
          <w:sz w:val="24"/>
          <w:szCs w:val="24"/>
        </w:rPr>
        <w:t>;</w:t>
      </w:r>
    </w:p>
    <w:p w14:paraId="26B9344C" w14:textId="77777777" w:rsidR="005913A2" w:rsidRPr="005913A2" w:rsidRDefault="005913A2" w:rsidP="005913A2">
      <w:pPr>
        <w:rPr>
          <w:bCs/>
          <w:sz w:val="24"/>
          <w:szCs w:val="24"/>
        </w:rPr>
      </w:pPr>
    </w:p>
    <w:p w14:paraId="2A17FED5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import </w:t>
      </w:r>
      <w:proofErr w:type="spellStart"/>
      <w:proofErr w:type="gramStart"/>
      <w:r w:rsidRPr="005913A2">
        <w:rPr>
          <w:bCs/>
          <w:sz w:val="24"/>
          <w:szCs w:val="24"/>
        </w:rPr>
        <w:t>javax.transaction</w:t>
      </w:r>
      <w:proofErr w:type="gramEnd"/>
      <w:r w:rsidRPr="005913A2">
        <w:rPr>
          <w:bCs/>
          <w:sz w:val="24"/>
          <w:szCs w:val="24"/>
        </w:rPr>
        <w:t>.Transactional</w:t>
      </w:r>
      <w:proofErr w:type="spellEnd"/>
      <w:r w:rsidRPr="005913A2">
        <w:rPr>
          <w:bCs/>
          <w:sz w:val="24"/>
          <w:szCs w:val="24"/>
        </w:rPr>
        <w:t>;</w:t>
      </w:r>
    </w:p>
    <w:p w14:paraId="75980632" w14:textId="77777777" w:rsidR="005913A2" w:rsidRPr="005913A2" w:rsidRDefault="005913A2" w:rsidP="005913A2">
      <w:pPr>
        <w:rPr>
          <w:bCs/>
          <w:sz w:val="24"/>
          <w:szCs w:val="24"/>
        </w:rPr>
      </w:pPr>
    </w:p>
    <w:p w14:paraId="64329DAE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import </w:t>
      </w:r>
      <w:proofErr w:type="spellStart"/>
      <w:proofErr w:type="gramStart"/>
      <w:r w:rsidRPr="005913A2">
        <w:rPr>
          <w:bCs/>
          <w:sz w:val="24"/>
          <w:szCs w:val="24"/>
        </w:rPr>
        <w:t>org.springframework</w:t>
      </w:r>
      <w:proofErr w:type="gramEnd"/>
      <w:r w:rsidRPr="005913A2">
        <w:rPr>
          <w:bCs/>
          <w:sz w:val="24"/>
          <w:szCs w:val="24"/>
        </w:rPr>
        <w:t>.</w:t>
      </w:r>
      <w:proofErr w:type="gramStart"/>
      <w:r w:rsidRPr="005913A2">
        <w:rPr>
          <w:bCs/>
          <w:sz w:val="24"/>
          <w:szCs w:val="24"/>
        </w:rPr>
        <w:t>beans.factory</w:t>
      </w:r>
      <w:proofErr w:type="gramEnd"/>
      <w:r w:rsidRPr="005913A2">
        <w:rPr>
          <w:bCs/>
          <w:sz w:val="24"/>
          <w:szCs w:val="24"/>
        </w:rPr>
        <w:t>.</w:t>
      </w:r>
      <w:proofErr w:type="gramStart"/>
      <w:r w:rsidRPr="005913A2">
        <w:rPr>
          <w:bCs/>
          <w:sz w:val="24"/>
          <w:szCs w:val="24"/>
        </w:rPr>
        <w:t>annotation.Autowired</w:t>
      </w:r>
      <w:proofErr w:type="spellEnd"/>
      <w:proofErr w:type="gramEnd"/>
      <w:r w:rsidRPr="005913A2">
        <w:rPr>
          <w:bCs/>
          <w:sz w:val="24"/>
          <w:szCs w:val="24"/>
        </w:rPr>
        <w:t>;</w:t>
      </w:r>
    </w:p>
    <w:p w14:paraId="04D7FD3F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import </w:t>
      </w:r>
      <w:proofErr w:type="spellStart"/>
      <w:proofErr w:type="gramStart"/>
      <w:r w:rsidRPr="005913A2">
        <w:rPr>
          <w:bCs/>
          <w:sz w:val="24"/>
          <w:szCs w:val="24"/>
        </w:rPr>
        <w:t>org.springframework</w:t>
      </w:r>
      <w:proofErr w:type="gramEnd"/>
      <w:r w:rsidRPr="005913A2">
        <w:rPr>
          <w:bCs/>
          <w:sz w:val="24"/>
          <w:szCs w:val="24"/>
        </w:rPr>
        <w:t>.</w:t>
      </w:r>
      <w:proofErr w:type="gramStart"/>
      <w:r w:rsidRPr="005913A2">
        <w:rPr>
          <w:bCs/>
          <w:sz w:val="24"/>
          <w:szCs w:val="24"/>
        </w:rPr>
        <w:t>stereotype.Service</w:t>
      </w:r>
      <w:proofErr w:type="spellEnd"/>
      <w:proofErr w:type="gramEnd"/>
      <w:r w:rsidRPr="005913A2">
        <w:rPr>
          <w:bCs/>
          <w:sz w:val="24"/>
          <w:szCs w:val="24"/>
        </w:rPr>
        <w:t>;</w:t>
      </w:r>
    </w:p>
    <w:p w14:paraId="6D1B15FA" w14:textId="77777777" w:rsidR="005913A2" w:rsidRPr="005913A2" w:rsidRDefault="005913A2" w:rsidP="005913A2">
      <w:pPr>
        <w:rPr>
          <w:bCs/>
          <w:sz w:val="24"/>
          <w:szCs w:val="24"/>
        </w:rPr>
      </w:pPr>
    </w:p>
    <w:p w14:paraId="43270B96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import </w:t>
      </w:r>
      <w:proofErr w:type="spellStart"/>
      <w:proofErr w:type="gramStart"/>
      <w:r w:rsidRPr="005913A2">
        <w:rPr>
          <w:bCs/>
          <w:sz w:val="24"/>
          <w:szCs w:val="24"/>
        </w:rPr>
        <w:t>com.cognizant</w:t>
      </w:r>
      <w:proofErr w:type="gramEnd"/>
      <w:r w:rsidRPr="005913A2">
        <w:rPr>
          <w:bCs/>
          <w:sz w:val="24"/>
          <w:szCs w:val="24"/>
        </w:rPr>
        <w:t>.</w:t>
      </w:r>
      <w:proofErr w:type="gramStart"/>
      <w:r w:rsidRPr="005913A2">
        <w:rPr>
          <w:bCs/>
          <w:sz w:val="24"/>
          <w:szCs w:val="24"/>
        </w:rPr>
        <w:t>ormlearn.model</w:t>
      </w:r>
      <w:proofErr w:type="gramEnd"/>
      <w:r w:rsidRPr="005913A2">
        <w:rPr>
          <w:bCs/>
          <w:sz w:val="24"/>
          <w:szCs w:val="24"/>
        </w:rPr>
        <w:t>.Country</w:t>
      </w:r>
      <w:proofErr w:type="spellEnd"/>
      <w:r w:rsidRPr="005913A2">
        <w:rPr>
          <w:bCs/>
          <w:sz w:val="24"/>
          <w:szCs w:val="24"/>
        </w:rPr>
        <w:t>;</w:t>
      </w:r>
    </w:p>
    <w:p w14:paraId="4BF44565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import </w:t>
      </w:r>
      <w:proofErr w:type="spellStart"/>
      <w:proofErr w:type="gramStart"/>
      <w:r w:rsidRPr="005913A2">
        <w:rPr>
          <w:bCs/>
          <w:sz w:val="24"/>
          <w:szCs w:val="24"/>
        </w:rPr>
        <w:t>com.cognizant</w:t>
      </w:r>
      <w:proofErr w:type="gramEnd"/>
      <w:r w:rsidRPr="005913A2">
        <w:rPr>
          <w:bCs/>
          <w:sz w:val="24"/>
          <w:szCs w:val="24"/>
        </w:rPr>
        <w:t>.</w:t>
      </w:r>
      <w:proofErr w:type="gramStart"/>
      <w:r w:rsidRPr="005913A2">
        <w:rPr>
          <w:bCs/>
          <w:sz w:val="24"/>
          <w:szCs w:val="24"/>
        </w:rPr>
        <w:t>ormlearn.repository</w:t>
      </w:r>
      <w:proofErr w:type="gramEnd"/>
      <w:r w:rsidRPr="005913A2">
        <w:rPr>
          <w:bCs/>
          <w:sz w:val="24"/>
          <w:szCs w:val="24"/>
        </w:rPr>
        <w:t>.CountryRepository</w:t>
      </w:r>
      <w:proofErr w:type="spellEnd"/>
      <w:r w:rsidRPr="005913A2">
        <w:rPr>
          <w:bCs/>
          <w:sz w:val="24"/>
          <w:szCs w:val="24"/>
        </w:rPr>
        <w:t>;</w:t>
      </w:r>
    </w:p>
    <w:p w14:paraId="75170D9A" w14:textId="77777777" w:rsidR="005913A2" w:rsidRPr="005913A2" w:rsidRDefault="005913A2" w:rsidP="005913A2">
      <w:pPr>
        <w:rPr>
          <w:bCs/>
          <w:sz w:val="24"/>
          <w:szCs w:val="24"/>
        </w:rPr>
      </w:pPr>
    </w:p>
    <w:p w14:paraId="1071CBF4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>@Service</w:t>
      </w:r>
    </w:p>
    <w:p w14:paraId="78A9FE9E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public class </w:t>
      </w:r>
      <w:proofErr w:type="spellStart"/>
      <w:r w:rsidRPr="005913A2">
        <w:rPr>
          <w:bCs/>
          <w:sz w:val="24"/>
          <w:szCs w:val="24"/>
        </w:rPr>
        <w:t>CountryService</w:t>
      </w:r>
      <w:proofErr w:type="spellEnd"/>
      <w:r w:rsidRPr="005913A2">
        <w:rPr>
          <w:bCs/>
          <w:sz w:val="24"/>
          <w:szCs w:val="24"/>
        </w:rPr>
        <w:t xml:space="preserve"> {</w:t>
      </w:r>
    </w:p>
    <w:p w14:paraId="2C99EF55" w14:textId="77777777" w:rsidR="005913A2" w:rsidRPr="005913A2" w:rsidRDefault="005913A2" w:rsidP="005913A2">
      <w:pPr>
        <w:rPr>
          <w:bCs/>
          <w:sz w:val="24"/>
          <w:szCs w:val="24"/>
        </w:rPr>
      </w:pPr>
    </w:p>
    <w:p w14:paraId="287F5424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    @Autowired</w:t>
      </w:r>
    </w:p>
    <w:p w14:paraId="37CBAEC3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    private </w:t>
      </w:r>
      <w:proofErr w:type="spellStart"/>
      <w:r w:rsidRPr="005913A2">
        <w:rPr>
          <w:bCs/>
          <w:sz w:val="24"/>
          <w:szCs w:val="24"/>
        </w:rPr>
        <w:t>CountryRepository</w:t>
      </w:r>
      <w:proofErr w:type="spellEnd"/>
      <w:r w:rsidRPr="005913A2">
        <w:rPr>
          <w:bCs/>
          <w:sz w:val="24"/>
          <w:szCs w:val="24"/>
        </w:rPr>
        <w:t xml:space="preserve"> </w:t>
      </w:r>
      <w:proofErr w:type="spellStart"/>
      <w:r w:rsidRPr="005913A2">
        <w:rPr>
          <w:bCs/>
          <w:sz w:val="24"/>
          <w:szCs w:val="24"/>
        </w:rPr>
        <w:t>countryRepository</w:t>
      </w:r>
      <w:proofErr w:type="spellEnd"/>
      <w:r w:rsidRPr="005913A2">
        <w:rPr>
          <w:bCs/>
          <w:sz w:val="24"/>
          <w:szCs w:val="24"/>
        </w:rPr>
        <w:t>;</w:t>
      </w:r>
    </w:p>
    <w:p w14:paraId="1BFC45D6" w14:textId="77777777" w:rsidR="005913A2" w:rsidRPr="005913A2" w:rsidRDefault="005913A2" w:rsidP="005913A2">
      <w:pPr>
        <w:rPr>
          <w:bCs/>
          <w:sz w:val="24"/>
          <w:szCs w:val="24"/>
        </w:rPr>
      </w:pPr>
    </w:p>
    <w:p w14:paraId="380FD1CC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    @Transactional</w:t>
      </w:r>
    </w:p>
    <w:p w14:paraId="51F05BA5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    public List&lt;Country&gt; </w:t>
      </w:r>
      <w:proofErr w:type="spellStart"/>
      <w:proofErr w:type="gramStart"/>
      <w:r w:rsidRPr="005913A2">
        <w:rPr>
          <w:bCs/>
          <w:sz w:val="24"/>
          <w:szCs w:val="24"/>
        </w:rPr>
        <w:t>getAllCountries</w:t>
      </w:r>
      <w:proofErr w:type="spellEnd"/>
      <w:r w:rsidRPr="005913A2">
        <w:rPr>
          <w:bCs/>
          <w:sz w:val="24"/>
          <w:szCs w:val="24"/>
        </w:rPr>
        <w:t>(</w:t>
      </w:r>
      <w:proofErr w:type="gramEnd"/>
      <w:r w:rsidRPr="005913A2">
        <w:rPr>
          <w:bCs/>
          <w:sz w:val="24"/>
          <w:szCs w:val="24"/>
        </w:rPr>
        <w:t>) {</w:t>
      </w:r>
    </w:p>
    <w:p w14:paraId="0CF8AF4C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        return </w:t>
      </w:r>
      <w:proofErr w:type="spellStart"/>
      <w:r w:rsidRPr="005913A2">
        <w:rPr>
          <w:bCs/>
          <w:sz w:val="24"/>
          <w:szCs w:val="24"/>
        </w:rPr>
        <w:t>countryRepository.findAll</w:t>
      </w:r>
      <w:proofErr w:type="spellEnd"/>
      <w:r w:rsidRPr="005913A2">
        <w:rPr>
          <w:bCs/>
          <w:sz w:val="24"/>
          <w:szCs w:val="24"/>
        </w:rPr>
        <w:t>();</w:t>
      </w:r>
    </w:p>
    <w:p w14:paraId="3B69AEBB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    }</w:t>
      </w:r>
    </w:p>
    <w:p w14:paraId="5A8AAF06" w14:textId="606117A5" w:rsid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>}</w:t>
      </w:r>
    </w:p>
    <w:p w14:paraId="10BC2A9B" w14:textId="77777777" w:rsidR="005913A2" w:rsidRDefault="005913A2" w:rsidP="005913A2">
      <w:pPr>
        <w:rPr>
          <w:bCs/>
          <w:sz w:val="24"/>
          <w:szCs w:val="24"/>
        </w:rPr>
      </w:pPr>
    </w:p>
    <w:p w14:paraId="30CEC793" w14:textId="6ACF9E35" w:rsidR="005913A2" w:rsidRDefault="005913A2" w:rsidP="005913A2">
      <w:pPr>
        <w:rPr>
          <w:b/>
          <w:sz w:val="24"/>
          <w:szCs w:val="24"/>
        </w:rPr>
      </w:pPr>
      <w:r w:rsidRPr="005913A2">
        <w:rPr>
          <w:b/>
          <w:sz w:val="24"/>
          <w:szCs w:val="24"/>
        </w:rPr>
        <w:t>//OrmLearnApplication.java</w:t>
      </w:r>
    </w:p>
    <w:p w14:paraId="4FDAE37C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package </w:t>
      </w:r>
      <w:proofErr w:type="spellStart"/>
      <w:proofErr w:type="gramStart"/>
      <w:r w:rsidRPr="005913A2">
        <w:rPr>
          <w:bCs/>
          <w:sz w:val="24"/>
          <w:szCs w:val="24"/>
        </w:rPr>
        <w:t>com.cognizant</w:t>
      </w:r>
      <w:proofErr w:type="gramEnd"/>
      <w:r w:rsidRPr="005913A2">
        <w:rPr>
          <w:bCs/>
          <w:sz w:val="24"/>
          <w:szCs w:val="24"/>
        </w:rPr>
        <w:t>.ormlearn</w:t>
      </w:r>
      <w:proofErr w:type="spellEnd"/>
      <w:r w:rsidRPr="005913A2">
        <w:rPr>
          <w:bCs/>
          <w:sz w:val="24"/>
          <w:szCs w:val="24"/>
        </w:rPr>
        <w:t>;</w:t>
      </w:r>
    </w:p>
    <w:p w14:paraId="1B55EF7B" w14:textId="77777777" w:rsidR="005913A2" w:rsidRPr="005913A2" w:rsidRDefault="005913A2" w:rsidP="005913A2">
      <w:pPr>
        <w:rPr>
          <w:bCs/>
          <w:sz w:val="24"/>
          <w:szCs w:val="24"/>
        </w:rPr>
      </w:pPr>
    </w:p>
    <w:p w14:paraId="4AD0F695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import </w:t>
      </w:r>
      <w:proofErr w:type="spellStart"/>
      <w:proofErr w:type="gramStart"/>
      <w:r w:rsidRPr="005913A2">
        <w:rPr>
          <w:bCs/>
          <w:sz w:val="24"/>
          <w:szCs w:val="24"/>
        </w:rPr>
        <w:t>java.util</w:t>
      </w:r>
      <w:proofErr w:type="gramEnd"/>
      <w:r w:rsidRPr="005913A2">
        <w:rPr>
          <w:bCs/>
          <w:sz w:val="24"/>
          <w:szCs w:val="24"/>
        </w:rPr>
        <w:t>.List</w:t>
      </w:r>
      <w:proofErr w:type="spellEnd"/>
      <w:r w:rsidRPr="005913A2">
        <w:rPr>
          <w:bCs/>
          <w:sz w:val="24"/>
          <w:szCs w:val="24"/>
        </w:rPr>
        <w:t>;</w:t>
      </w:r>
    </w:p>
    <w:p w14:paraId="4D90951C" w14:textId="77777777" w:rsidR="005913A2" w:rsidRPr="005913A2" w:rsidRDefault="005913A2" w:rsidP="005913A2">
      <w:pPr>
        <w:rPr>
          <w:bCs/>
          <w:sz w:val="24"/>
          <w:szCs w:val="24"/>
        </w:rPr>
      </w:pPr>
    </w:p>
    <w:p w14:paraId="3EB52AFD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import </w:t>
      </w:r>
      <w:proofErr w:type="gramStart"/>
      <w:r w:rsidRPr="005913A2">
        <w:rPr>
          <w:bCs/>
          <w:sz w:val="24"/>
          <w:szCs w:val="24"/>
        </w:rPr>
        <w:t>org.slf4j.Logger</w:t>
      </w:r>
      <w:proofErr w:type="gramEnd"/>
      <w:r w:rsidRPr="005913A2">
        <w:rPr>
          <w:bCs/>
          <w:sz w:val="24"/>
          <w:szCs w:val="24"/>
        </w:rPr>
        <w:t>;</w:t>
      </w:r>
    </w:p>
    <w:p w14:paraId="473F0141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lastRenderedPageBreak/>
        <w:t xml:space="preserve">import </w:t>
      </w:r>
      <w:proofErr w:type="gramStart"/>
      <w:r w:rsidRPr="005913A2">
        <w:rPr>
          <w:bCs/>
          <w:sz w:val="24"/>
          <w:szCs w:val="24"/>
        </w:rPr>
        <w:t>org.slf4j.LoggerFactory</w:t>
      </w:r>
      <w:proofErr w:type="gramEnd"/>
      <w:r w:rsidRPr="005913A2">
        <w:rPr>
          <w:bCs/>
          <w:sz w:val="24"/>
          <w:szCs w:val="24"/>
        </w:rPr>
        <w:t>;</w:t>
      </w:r>
    </w:p>
    <w:p w14:paraId="571FF02E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import </w:t>
      </w:r>
      <w:proofErr w:type="spellStart"/>
      <w:proofErr w:type="gramStart"/>
      <w:r w:rsidRPr="005913A2">
        <w:rPr>
          <w:bCs/>
          <w:sz w:val="24"/>
          <w:szCs w:val="24"/>
        </w:rPr>
        <w:t>org.springframework</w:t>
      </w:r>
      <w:proofErr w:type="gramEnd"/>
      <w:r w:rsidRPr="005913A2">
        <w:rPr>
          <w:bCs/>
          <w:sz w:val="24"/>
          <w:szCs w:val="24"/>
        </w:rPr>
        <w:t>.</w:t>
      </w:r>
      <w:proofErr w:type="gramStart"/>
      <w:r w:rsidRPr="005913A2">
        <w:rPr>
          <w:bCs/>
          <w:sz w:val="24"/>
          <w:szCs w:val="24"/>
        </w:rPr>
        <w:t>boot.SpringApplication</w:t>
      </w:r>
      <w:proofErr w:type="spellEnd"/>
      <w:proofErr w:type="gramEnd"/>
      <w:r w:rsidRPr="005913A2">
        <w:rPr>
          <w:bCs/>
          <w:sz w:val="24"/>
          <w:szCs w:val="24"/>
        </w:rPr>
        <w:t>;</w:t>
      </w:r>
    </w:p>
    <w:p w14:paraId="7F4DFF2E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import </w:t>
      </w:r>
      <w:proofErr w:type="spellStart"/>
      <w:proofErr w:type="gramStart"/>
      <w:r w:rsidRPr="005913A2">
        <w:rPr>
          <w:bCs/>
          <w:sz w:val="24"/>
          <w:szCs w:val="24"/>
        </w:rPr>
        <w:t>org.springframework</w:t>
      </w:r>
      <w:proofErr w:type="gramEnd"/>
      <w:r w:rsidRPr="005913A2">
        <w:rPr>
          <w:bCs/>
          <w:sz w:val="24"/>
          <w:szCs w:val="24"/>
        </w:rPr>
        <w:t>.</w:t>
      </w:r>
      <w:proofErr w:type="gramStart"/>
      <w:r w:rsidRPr="005913A2">
        <w:rPr>
          <w:bCs/>
          <w:sz w:val="24"/>
          <w:szCs w:val="24"/>
        </w:rPr>
        <w:t>boot.autoconfigure</w:t>
      </w:r>
      <w:proofErr w:type="gramEnd"/>
      <w:r w:rsidRPr="005913A2">
        <w:rPr>
          <w:bCs/>
          <w:sz w:val="24"/>
          <w:szCs w:val="24"/>
        </w:rPr>
        <w:t>.SpringBootApplication</w:t>
      </w:r>
      <w:proofErr w:type="spellEnd"/>
      <w:r w:rsidRPr="005913A2">
        <w:rPr>
          <w:bCs/>
          <w:sz w:val="24"/>
          <w:szCs w:val="24"/>
        </w:rPr>
        <w:t>;</w:t>
      </w:r>
    </w:p>
    <w:p w14:paraId="6E438C2F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import </w:t>
      </w:r>
      <w:proofErr w:type="spellStart"/>
      <w:proofErr w:type="gramStart"/>
      <w:r w:rsidRPr="005913A2">
        <w:rPr>
          <w:bCs/>
          <w:sz w:val="24"/>
          <w:szCs w:val="24"/>
        </w:rPr>
        <w:t>org.springframework</w:t>
      </w:r>
      <w:proofErr w:type="gramEnd"/>
      <w:r w:rsidRPr="005913A2">
        <w:rPr>
          <w:bCs/>
          <w:sz w:val="24"/>
          <w:szCs w:val="24"/>
        </w:rPr>
        <w:t>.</w:t>
      </w:r>
      <w:proofErr w:type="gramStart"/>
      <w:r w:rsidRPr="005913A2">
        <w:rPr>
          <w:bCs/>
          <w:sz w:val="24"/>
          <w:szCs w:val="24"/>
        </w:rPr>
        <w:t>context.ApplicationContext</w:t>
      </w:r>
      <w:proofErr w:type="spellEnd"/>
      <w:proofErr w:type="gramEnd"/>
      <w:r w:rsidRPr="005913A2">
        <w:rPr>
          <w:bCs/>
          <w:sz w:val="24"/>
          <w:szCs w:val="24"/>
        </w:rPr>
        <w:t>;</w:t>
      </w:r>
    </w:p>
    <w:p w14:paraId="3065C64F" w14:textId="77777777" w:rsidR="005913A2" w:rsidRPr="005913A2" w:rsidRDefault="005913A2" w:rsidP="005913A2">
      <w:pPr>
        <w:rPr>
          <w:bCs/>
          <w:sz w:val="24"/>
          <w:szCs w:val="24"/>
        </w:rPr>
      </w:pPr>
    </w:p>
    <w:p w14:paraId="4B759971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import </w:t>
      </w:r>
      <w:proofErr w:type="spellStart"/>
      <w:proofErr w:type="gramStart"/>
      <w:r w:rsidRPr="005913A2">
        <w:rPr>
          <w:bCs/>
          <w:sz w:val="24"/>
          <w:szCs w:val="24"/>
        </w:rPr>
        <w:t>com.cognizant</w:t>
      </w:r>
      <w:proofErr w:type="gramEnd"/>
      <w:r w:rsidRPr="005913A2">
        <w:rPr>
          <w:bCs/>
          <w:sz w:val="24"/>
          <w:szCs w:val="24"/>
        </w:rPr>
        <w:t>.</w:t>
      </w:r>
      <w:proofErr w:type="gramStart"/>
      <w:r w:rsidRPr="005913A2">
        <w:rPr>
          <w:bCs/>
          <w:sz w:val="24"/>
          <w:szCs w:val="24"/>
        </w:rPr>
        <w:t>ormlearn.model</w:t>
      </w:r>
      <w:proofErr w:type="gramEnd"/>
      <w:r w:rsidRPr="005913A2">
        <w:rPr>
          <w:bCs/>
          <w:sz w:val="24"/>
          <w:szCs w:val="24"/>
        </w:rPr>
        <w:t>.Country</w:t>
      </w:r>
      <w:proofErr w:type="spellEnd"/>
      <w:r w:rsidRPr="005913A2">
        <w:rPr>
          <w:bCs/>
          <w:sz w:val="24"/>
          <w:szCs w:val="24"/>
        </w:rPr>
        <w:t>;</w:t>
      </w:r>
    </w:p>
    <w:p w14:paraId="798C6E98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import </w:t>
      </w:r>
      <w:proofErr w:type="spellStart"/>
      <w:proofErr w:type="gramStart"/>
      <w:r w:rsidRPr="005913A2">
        <w:rPr>
          <w:bCs/>
          <w:sz w:val="24"/>
          <w:szCs w:val="24"/>
        </w:rPr>
        <w:t>com.cognizant</w:t>
      </w:r>
      <w:proofErr w:type="gramEnd"/>
      <w:r w:rsidRPr="005913A2">
        <w:rPr>
          <w:bCs/>
          <w:sz w:val="24"/>
          <w:szCs w:val="24"/>
        </w:rPr>
        <w:t>.</w:t>
      </w:r>
      <w:proofErr w:type="gramStart"/>
      <w:r w:rsidRPr="005913A2">
        <w:rPr>
          <w:bCs/>
          <w:sz w:val="24"/>
          <w:szCs w:val="24"/>
        </w:rPr>
        <w:t>ormlearn.service</w:t>
      </w:r>
      <w:proofErr w:type="gramEnd"/>
      <w:r w:rsidRPr="005913A2">
        <w:rPr>
          <w:bCs/>
          <w:sz w:val="24"/>
          <w:szCs w:val="24"/>
        </w:rPr>
        <w:t>.CountryService</w:t>
      </w:r>
      <w:proofErr w:type="spellEnd"/>
      <w:r w:rsidRPr="005913A2">
        <w:rPr>
          <w:bCs/>
          <w:sz w:val="24"/>
          <w:szCs w:val="24"/>
        </w:rPr>
        <w:t>;</w:t>
      </w:r>
    </w:p>
    <w:p w14:paraId="1B7BC8AA" w14:textId="77777777" w:rsidR="005913A2" w:rsidRPr="005913A2" w:rsidRDefault="005913A2" w:rsidP="005913A2">
      <w:pPr>
        <w:rPr>
          <w:bCs/>
          <w:sz w:val="24"/>
          <w:szCs w:val="24"/>
        </w:rPr>
      </w:pPr>
    </w:p>
    <w:p w14:paraId="76CDD694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>@SpringBootApplication</w:t>
      </w:r>
    </w:p>
    <w:p w14:paraId="51ADEE24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public class </w:t>
      </w:r>
      <w:proofErr w:type="spellStart"/>
      <w:r w:rsidRPr="005913A2">
        <w:rPr>
          <w:bCs/>
          <w:sz w:val="24"/>
          <w:szCs w:val="24"/>
        </w:rPr>
        <w:t>OrmLearnApplication</w:t>
      </w:r>
      <w:proofErr w:type="spellEnd"/>
      <w:r w:rsidRPr="005913A2">
        <w:rPr>
          <w:bCs/>
          <w:sz w:val="24"/>
          <w:szCs w:val="24"/>
        </w:rPr>
        <w:t xml:space="preserve"> {</w:t>
      </w:r>
    </w:p>
    <w:p w14:paraId="1895B705" w14:textId="77777777" w:rsidR="005913A2" w:rsidRPr="005913A2" w:rsidRDefault="005913A2" w:rsidP="005913A2">
      <w:pPr>
        <w:rPr>
          <w:bCs/>
          <w:sz w:val="24"/>
          <w:szCs w:val="24"/>
        </w:rPr>
      </w:pPr>
    </w:p>
    <w:p w14:paraId="429AE96C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    private static final Logger </w:t>
      </w:r>
      <w:proofErr w:type="spellStart"/>
      <w:r w:rsidRPr="005913A2">
        <w:rPr>
          <w:bCs/>
          <w:sz w:val="24"/>
          <w:szCs w:val="24"/>
        </w:rPr>
        <w:t>LOGGER</w:t>
      </w:r>
      <w:proofErr w:type="spellEnd"/>
      <w:r w:rsidRPr="005913A2">
        <w:rPr>
          <w:bCs/>
          <w:sz w:val="24"/>
          <w:szCs w:val="24"/>
        </w:rPr>
        <w:t xml:space="preserve"> = </w:t>
      </w:r>
      <w:proofErr w:type="spellStart"/>
      <w:r w:rsidRPr="005913A2">
        <w:rPr>
          <w:bCs/>
          <w:sz w:val="24"/>
          <w:szCs w:val="24"/>
        </w:rPr>
        <w:t>LoggerFactory.getLogger</w:t>
      </w:r>
      <w:proofErr w:type="spellEnd"/>
      <w:r w:rsidRPr="005913A2">
        <w:rPr>
          <w:bCs/>
          <w:sz w:val="24"/>
          <w:szCs w:val="24"/>
        </w:rPr>
        <w:t>(</w:t>
      </w:r>
      <w:proofErr w:type="spellStart"/>
      <w:r w:rsidRPr="005913A2">
        <w:rPr>
          <w:bCs/>
          <w:sz w:val="24"/>
          <w:szCs w:val="24"/>
        </w:rPr>
        <w:t>OrmLearnApplication.class</w:t>
      </w:r>
      <w:proofErr w:type="spellEnd"/>
      <w:r w:rsidRPr="005913A2">
        <w:rPr>
          <w:bCs/>
          <w:sz w:val="24"/>
          <w:szCs w:val="24"/>
        </w:rPr>
        <w:t>);</w:t>
      </w:r>
    </w:p>
    <w:p w14:paraId="4BF9AD53" w14:textId="77777777" w:rsidR="005913A2" w:rsidRPr="005913A2" w:rsidRDefault="005913A2" w:rsidP="005913A2">
      <w:pPr>
        <w:rPr>
          <w:bCs/>
          <w:sz w:val="24"/>
          <w:szCs w:val="24"/>
        </w:rPr>
      </w:pPr>
    </w:p>
    <w:p w14:paraId="447B21DE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    private static </w:t>
      </w:r>
      <w:proofErr w:type="spellStart"/>
      <w:r w:rsidRPr="005913A2">
        <w:rPr>
          <w:bCs/>
          <w:sz w:val="24"/>
          <w:szCs w:val="24"/>
        </w:rPr>
        <w:t>CountryService</w:t>
      </w:r>
      <w:proofErr w:type="spellEnd"/>
      <w:r w:rsidRPr="005913A2">
        <w:rPr>
          <w:bCs/>
          <w:sz w:val="24"/>
          <w:szCs w:val="24"/>
        </w:rPr>
        <w:t xml:space="preserve"> </w:t>
      </w:r>
      <w:proofErr w:type="spellStart"/>
      <w:r w:rsidRPr="005913A2">
        <w:rPr>
          <w:bCs/>
          <w:sz w:val="24"/>
          <w:szCs w:val="24"/>
        </w:rPr>
        <w:t>countryService</w:t>
      </w:r>
      <w:proofErr w:type="spellEnd"/>
      <w:r w:rsidRPr="005913A2">
        <w:rPr>
          <w:bCs/>
          <w:sz w:val="24"/>
          <w:szCs w:val="24"/>
        </w:rPr>
        <w:t>;</w:t>
      </w:r>
    </w:p>
    <w:p w14:paraId="42CF1DE3" w14:textId="77777777" w:rsidR="005913A2" w:rsidRPr="005913A2" w:rsidRDefault="005913A2" w:rsidP="005913A2">
      <w:pPr>
        <w:rPr>
          <w:bCs/>
          <w:sz w:val="24"/>
          <w:szCs w:val="24"/>
        </w:rPr>
      </w:pPr>
    </w:p>
    <w:p w14:paraId="1EBA57F2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    public static void </w:t>
      </w:r>
      <w:proofErr w:type="gramStart"/>
      <w:r w:rsidRPr="005913A2">
        <w:rPr>
          <w:bCs/>
          <w:sz w:val="24"/>
          <w:szCs w:val="24"/>
        </w:rPr>
        <w:t>main(String[</w:t>
      </w:r>
      <w:proofErr w:type="gramEnd"/>
      <w:r w:rsidRPr="005913A2">
        <w:rPr>
          <w:bCs/>
          <w:sz w:val="24"/>
          <w:szCs w:val="24"/>
        </w:rPr>
        <w:t xml:space="preserve">] </w:t>
      </w:r>
      <w:proofErr w:type="spellStart"/>
      <w:r w:rsidRPr="005913A2">
        <w:rPr>
          <w:bCs/>
          <w:sz w:val="24"/>
          <w:szCs w:val="24"/>
        </w:rPr>
        <w:t>args</w:t>
      </w:r>
      <w:proofErr w:type="spellEnd"/>
      <w:r w:rsidRPr="005913A2">
        <w:rPr>
          <w:bCs/>
          <w:sz w:val="24"/>
          <w:szCs w:val="24"/>
        </w:rPr>
        <w:t>) {</w:t>
      </w:r>
    </w:p>
    <w:p w14:paraId="6DCCA784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        </w:t>
      </w:r>
      <w:proofErr w:type="spellStart"/>
      <w:r w:rsidRPr="005913A2">
        <w:rPr>
          <w:bCs/>
          <w:sz w:val="24"/>
          <w:szCs w:val="24"/>
        </w:rPr>
        <w:t>ApplicationContext</w:t>
      </w:r>
      <w:proofErr w:type="spellEnd"/>
      <w:r w:rsidRPr="005913A2">
        <w:rPr>
          <w:bCs/>
          <w:sz w:val="24"/>
          <w:szCs w:val="24"/>
        </w:rPr>
        <w:t xml:space="preserve"> context = </w:t>
      </w:r>
      <w:proofErr w:type="spellStart"/>
      <w:proofErr w:type="gramStart"/>
      <w:r w:rsidRPr="005913A2">
        <w:rPr>
          <w:bCs/>
          <w:sz w:val="24"/>
          <w:szCs w:val="24"/>
        </w:rPr>
        <w:t>SpringApplication.run</w:t>
      </w:r>
      <w:proofErr w:type="spellEnd"/>
      <w:r w:rsidRPr="005913A2">
        <w:rPr>
          <w:bCs/>
          <w:sz w:val="24"/>
          <w:szCs w:val="24"/>
        </w:rPr>
        <w:t>(</w:t>
      </w:r>
      <w:proofErr w:type="spellStart"/>
      <w:proofErr w:type="gramEnd"/>
      <w:r w:rsidRPr="005913A2">
        <w:rPr>
          <w:bCs/>
          <w:sz w:val="24"/>
          <w:szCs w:val="24"/>
        </w:rPr>
        <w:t>OrmLearnApplication.class</w:t>
      </w:r>
      <w:proofErr w:type="spellEnd"/>
      <w:r w:rsidRPr="005913A2">
        <w:rPr>
          <w:bCs/>
          <w:sz w:val="24"/>
          <w:szCs w:val="24"/>
        </w:rPr>
        <w:t xml:space="preserve">, </w:t>
      </w:r>
      <w:proofErr w:type="spellStart"/>
      <w:r w:rsidRPr="005913A2">
        <w:rPr>
          <w:bCs/>
          <w:sz w:val="24"/>
          <w:szCs w:val="24"/>
        </w:rPr>
        <w:t>args</w:t>
      </w:r>
      <w:proofErr w:type="spellEnd"/>
      <w:r w:rsidRPr="005913A2">
        <w:rPr>
          <w:bCs/>
          <w:sz w:val="24"/>
          <w:szCs w:val="24"/>
        </w:rPr>
        <w:t>);</w:t>
      </w:r>
    </w:p>
    <w:p w14:paraId="5F437387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        </w:t>
      </w:r>
      <w:proofErr w:type="spellStart"/>
      <w:r w:rsidRPr="005913A2">
        <w:rPr>
          <w:bCs/>
          <w:sz w:val="24"/>
          <w:szCs w:val="24"/>
        </w:rPr>
        <w:t>countryService</w:t>
      </w:r>
      <w:proofErr w:type="spellEnd"/>
      <w:r w:rsidRPr="005913A2">
        <w:rPr>
          <w:bCs/>
          <w:sz w:val="24"/>
          <w:szCs w:val="24"/>
        </w:rPr>
        <w:t xml:space="preserve"> = </w:t>
      </w:r>
      <w:proofErr w:type="spellStart"/>
      <w:proofErr w:type="gramStart"/>
      <w:r w:rsidRPr="005913A2">
        <w:rPr>
          <w:bCs/>
          <w:sz w:val="24"/>
          <w:szCs w:val="24"/>
        </w:rPr>
        <w:t>context.getBean</w:t>
      </w:r>
      <w:proofErr w:type="spellEnd"/>
      <w:proofErr w:type="gramEnd"/>
      <w:r w:rsidRPr="005913A2">
        <w:rPr>
          <w:bCs/>
          <w:sz w:val="24"/>
          <w:szCs w:val="24"/>
        </w:rPr>
        <w:t>(</w:t>
      </w:r>
      <w:proofErr w:type="spellStart"/>
      <w:r w:rsidRPr="005913A2">
        <w:rPr>
          <w:bCs/>
          <w:sz w:val="24"/>
          <w:szCs w:val="24"/>
        </w:rPr>
        <w:t>CountryService.class</w:t>
      </w:r>
      <w:proofErr w:type="spellEnd"/>
      <w:r w:rsidRPr="005913A2">
        <w:rPr>
          <w:bCs/>
          <w:sz w:val="24"/>
          <w:szCs w:val="24"/>
        </w:rPr>
        <w:t>);</w:t>
      </w:r>
    </w:p>
    <w:p w14:paraId="39B3F68F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        </w:t>
      </w:r>
      <w:proofErr w:type="gramStart"/>
      <w:r w:rsidRPr="005913A2">
        <w:rPr>
          <w:bCs/>
          <w:sz w:val="24"/>
          <w:szCs w:val="24"/>
        </w:rPr>
        <w:t>LOGGER.info(</w:t>
      </w:r>
      <w:proofErr w:type="gramEnd"/>
      <w:r w:rsidRPr="005913A2">
        <w:rPr>
          <w:bCs/>
          <w:sz w:val="24"/>
          <w:szCs w:val="24"/>
        </w:rPr>
        <w:t>"Inside main");</w:t>
      </w:r>
    </w:p>
    <w:p w14:paraId="480690BC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5913A2">
        <w:rPr>
          <w:bCs/>
          <w:sz w:val="24"/>
          <w:szCs w:val="24"/>
        </w:rPr>
        <w:t>testGetAllCountries</w:t>
      </w:r>
      <w:proofErr w:type="spellEnd"/>
      <w:r w:rsidRPr="005913A2">
        <w:rPr>
          <w:bCs/>
          <w:sz w:val="24"/>
          <w:szCs w:val="24"/>
        </w:rPr>
        <w:t>(</w:t>
      </w:r>
      <w:proofErr w:type="gramEnd"/>
      <w:r w:rsidRPr="005913A2">
        <w:rPr>
          <w:bCs/>
          <w:sz w:val="24"/>
          <w:szCs w:val="24"/>
        </w:rPr>
        <w:t>);</w:t>
      </w:r>
    </w:p>
    <w:p w14:paraId="3EEB4C65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    }</w:t>
      </w:r>
    </w:p>
    <w:p w14:paraId="63DE9F32" w14:textId="77777777" w:rsidR="005913A2" w:rsidRPr="005913A2" w:rsidRDefault="005913A2" w:rsidP="005913A2">
      <w:pPr>
        <w:rPr>
          <w:bCs/>
          <w:sz w:val="24"/>
          <w:szCs w:val="24"/>
        </w:rPr>
      </w:pPr>
    </w:p>
    <w:p w14:paraId="6E8E3F91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    private static void </w:t>
      </w:r>
      <w:proofErr w:type="spellStart"/>
      <w:proofErr w:type="gramStart"/>
      <w:r w:rsidRPr="005913A2">
        <w:rPr>
          <w:bCs/>
          <w:sz w:val="24"/>
          <w:szCs w:val="24"/>
        </w:rPr>
        <w:t>testGetAllCountries</w:t>
      </w:r>
      <w:proofErr w:type="spellEnd"/>
      <w:r w:rsidRPr="005913A2">
        <w:rPr>
          <w:bCs/>
          <w:sz w:val="24"/>
          <w:szCs w:val="24"/>
        </w:rPr>
        <w:t>(</w:t>
      </w:r>
      <w:proofErr w:type="gramEnd"/>
      <w:r w:rsidRPr="005913A2">
        <w:rPr>
          <w:bCs/>
          <w:sz w:val="24"/>
          <w:szCs w:val="24"/>
        </w:rPr>
        <w:t>) {</w:t>
      </w:r>
    </w:p>
    <w:p w14:paraId="622987EC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lastRenderedPageBreak/>
        <w:t xml:space="preserve">        LOGGER.info("Start");</w:t>
      </w:r>
    </w:p>
    <w:p w14:paraId="6E505873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        List&lt;Country&gt; countries = </w:t>
      </w:r>
      <w:proofErr w:type="spellStart"/>
      <w:r w:rsidRPr="005913A2">
        <w:rPr>
          <w:bCs/>
          <w:sz w:val="24"/>
          <w:szCs w:val="24"/>
        </w:rPr>
        <w:t>countryService.getAllCountries</w:t>
      </w:r>
      <w:proofErr w:type="spellEnd"/>
      <w:r w:rsidRPr="005913A2">
        <w:rPr>
          <w:bCs/>
          <w:sz w:val="24"/>
          <w:szCs w:val="24"/>
        </w:rPr>
        <w:t>();</w:t>
      </w:r>
    </w:p>
    <w:p w14:paraId="1B5E2D50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        </w:t>
      </w:r>
      <w:proofErr w:type="spellStart"/>
      <w:r w:rsidRPr="005913A2">
        <w:rPr>
          <w:bCs/>
          <w:sz w:val="24"/>
          <w:szCs w:val="24"/>
        </w:rPr>
        <w:t>LOGGER.debug</w:t>
      </w:r>
      <w:proofErr w:type="spellEnd"/>
      <w:r w:rsidRPr="005913A2">
        <w:rPr>
          <w:bCs/>
          <w:sz w:val="24"/>
          <w:szCs w:val="24"/>
        </w:rPr>
        <w:t>("Countries: {}", countries);</w:t>
      </w:r>
    </w:p>
    <w:p w14:paraId="06FD2185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        LOGGER.info("End");</w:t>
      </w:r>
    </w:p>
    <w:p w14:paraId="37FB9B6C" w14:textId="77777777" w:rsidR="005913A2" w:rsidRP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 xml:space="preserve">    }</w:t>
      </w:r>
    </w:p>
    <w:p w14:paraId="12F56304" w14:textId="4A86493D" w:rsidR="005913A2" w:rsidRDefault="005913A2" w:rsidP="005913A2">
      <w:pPr>
        <w:rPr>
          <w:bCs/>
          <w:sz w:val="24"/>
          <w:szCs w:val="24"/>
        </w:rPr>
      </w:pPr>
      <w:r w:rsidRPr="005913A2">
        <w:rPr>
          <w:bCs/>
          <w:sz w:val="24"/>
          <w:szCs w:val="24"/>
        </w:rPr>
        <w:t>}</w:t>
      </w:r>
    </w:p>
    <w:p w14:paraId="530CD471" w14:textId="2833728E" w:rsidR="005913A2" w:rsidRPr="00C40517" w:rsidRDefault="00C40517" w:rsidP="005913A2">
      <w:pPr>
        <w:rPr>
          <w:b/>
          <w:sz w:val="24"/>
          <w:szCs w:val="24"/>
        </w:rPr>
      </w:pPr>
      <w:r w:rsidRPr="00C40517">
        <w:rPr>
          <w:b/>
          <w:sz w:val="24"/>
          <w:szCs w:val="24"/>
        </w:rPr>
        <w:t>//</w:t>
      </w:r>
      <w:proofErr w:type="spellStart"/>
      <w:r w:rsidRPr="00C40517">
        <w:rPr>
          <w:b/>
          <w:sz w:val="24"/>
          <w:szCs w:val="24"/>
        </w:rPr>
        <w:t>Mysql</w:t>
      </w:r>
      <w:proofErr w:type="spellEnd"/>
      <w:r w:rsidRPr="00C40517">
        <w:rPr>
          <w:b/>
          <w:sz w:val="24"/>
          <w:szCs w:val="24"/>
        </w:rPr>
        <w:t xml:space="preserve"> </w:t>
      </w:r>
    </w:p>
    <w:p w14:paraId="477EDA46" w14:textId="77777777" w:rsidR="00C40517" w:rsidRPr="00C40517" w:rsidRDefault="00C40517" w:rsidP="00C40517">
      <w:pPr>
        <w:rPr>
          <w:bCs/>
          <w:sz w:val="24"/>
          <w:szCs w:val="24"/>
        </w:rPr>
      </w:pPr>
      <w:r w:rsidRPr="00C40517">
        <w:rPr>
          <w:bCs/>
          <w:sz w:val="24"/>
          <w:szCs w:val="24"/>
        </w:rPr>
        <w:t xml:space="preserve">CREATE DATABASE </w:t>
      </w:r>
      <w:proofErr w:type="spellStart"/>
      <w:r w:rsidRPr="00C40517">
        <w:rPr>
          <w:bCs/>
          <w:sz w:val="24"/>
          <w:szCs w:val="24"/>
        </w:rPr>
        <w:t>ormlearn</w:t>
      </w:r>
      <w:proofErr w:type="spellEnd"/>
      <w:r w:rsidRPr="00C40517">
        <w:rPr>
          <w:bCs/>
          <w:sz w:val="24"/>
          <w:szCs w:val="24"/>
        </w:rPr>
        <w:t>;</w:t>
      </w:r>
    </w:p>
    <w:p w14:paraId="68889315" w14:textId="77777777" w:rsidR="00C40517" w:rsidRPr="00C40517" w:rsidRDefault="00C40517" w:rsidP="00C40517">
      <w:pPr>
        <w:rPr>
          <w:bCs/>
          <w:sz w:val="24"/>
          <w:szCs w:val="24"/>
        </w:rPr>
      </w:pPr>
      <w:r w:rsidRPr="00C40517">
        <w:rPr>
          <w:bCs/>
          <w:sz w:val="24"/>
          <w:szCs w:val="24"/>
        </w:rPr>
        <w:t xml:space="preserve">USE </w:t>
      </w:r>
      <w:proofErr w:type="spellStart"/>
      <w:r w:rsidRPr="00C40517">
        <w:rPr>
          <w:bCs/>
          <w:sz w:val="24"/>
          <w:szCs w:val="24"/>
        </w:rPr>
        <w:t>ormlearn</w:t>
      </w:r>
      <w:proofErr w:type="spellEnd"/>
      <w:r w:rsidRPr="00C40517">
        <w:rPr>
          <w:bCs/>
          <w:sz w:val="24"/>
          <w:szCs w:val="24"/>
        </w:rPr>
        <w:t>;</w:t>
      </w:r>
    </w:p>
    <w:p w14:paraId="5A7F7CCC" w14:textId="77777777" w:rsidR="00C40517" w:rsidRPr="00C40517" w:rsidRDefault="00C40517" w:rsidP="00C40517">
      <w:pPr>
        <w:rPr>
          <w:bCs/>
          <w:sz w:val="24"/>
          <w:szCs w:val="24"/>
        </w:rPr>
      </w:pPr>
    </w:p>
    <w:p w14:paraId="67E374B9" w14:textId="77777777" w:rsidR="00C40517" w:rsidRPr="00C40517" w:rsidRDefault="00C40517" w:rsidP="00C40517">
      <w:pPr>
        <w:rPr>
          <w:bCs/>
          <w:sz w:val="24"/>
          <w:szCs w:val="24"/>
        </w:rPr>
      </w:pPr>
      <w:r w:rsidRPr="00C40517">
        <w:rPr>
          <w:bCs/>
          <w:sz w:val="24"/>
          <w:szCs w:val="24"/>
        </w:rPr>
        <w:t>CREATE TABLE country (</w:t>
      </w:r>
    </w:p>
    <w:p w14:paraId="1C01DC83" w14:textId="77777777" w:rsidR="00C40517" w:rsidRPr="00C40517" w:rsidRDefault="00C40517" w:rsidP="00C40517">
      <w:pPr>
        <w:rPr>
          <w:bCs/>
          <w:sz w:val="24"/>
          <w:szCs w:val="24"/>
        </w:rPr>
      </w:pPr>
      <w:r w:rsidRPr="00C40517">
        <w:rPr>
          <w:bCs/>
          <w:sz w:val="24"/>
          <w:szCs w:val="24"/>
        </w:rPr>
        <w:t xml:space="preserve">    </w:t>
      </w:r>
      <w:proofErr w:type="spellStart"/>
      <w:r w:rsidRPr="00C40517">
        <w:rPr>
          <w:bCs/>
          <w:sz w:val="24"/>
          <w:szCs w:val="24"/>
        </w:rPr>
        <w:t>co_code</w:t>
      </w:r>
      <w:proofErr w:type="spellEnd"/>
      <w:r w:rsidRPr="00C40517">
        <w:rPr>
          <w:bCs/>
          <w:sz w:val="24"/>
          <w:szCs w:val="24"/>
        </w:rPr>
        <w:t xml:space="preserve"> </w:t>
      </w:r>
      <w:proofErr w:type="gramStart"/>
      <w:r w:rsidRPr="00C40517">
        <w:rPr>
          <w:bCs/>
          <w:sz w:val="24"/>
          <w:szCs w:val="24"/>
        </w:rPr>
        <w:t>VARCHAR(</w:t>
      </w:r>
      <w:proofErr w:type="gramEnd"/>
      <w:r w:rsidRPr="00C40517">
        <w:rPr>
          <w:bCs/>
          <w:sz w:val="24"/>
          <w:szCs w:val="24"/>
        </w:rPr>
        <w:t>2) PRIMARY KEY,</w:t>
      </w:r>
    </w:p>
    <w:p w14:paraId="0E75585F" w14:textId="77777777" w:rsidR="00C40517" w:rsidRPr="00C40517" w:rsidRDefault="00C40517" w:rsidP="00C40517">
      <w:pPr>
        <w:rPr>
          <w:bCs/>
          <w:sz w:val="24"/>
          <w:szCs w:val="24"/>
        </w:rPr>
      </w:pPr>
      <w:r w:rsidRPr="00C40517">
        <w:rPr>
          <w:bCs/>
          <w:sz w:val="24"/>
          <w:szCs w:val="24"/>
        </w:rPr>
        <w:t xml:space="preserve">    </w:t>
      </w:r>
      <w:proofErr w:type="spellStart"/>
      <w:r w:rsidRPr="00C40517">
        <w:rPr>
          <w:bCs/>
          <w:sz w:val="24"/>
          <w:szCs w:val="24"/>
        </w:rPr>
        <w:t>co_name</w:t>
      </w:r>
      <w:proofErr w:type="spellEnd"/>
      <w:r w:rsidRPr="00C40517">
        <w:rPr>
          <w:bCs/>
          <w:sz w:val="24"/>
          <w:szCs w:val="24"/>
        </w:rPr>
        <w:t xml:space="preserve"> </w:t>
      </w:r>
      <w:proofErr w:type="gramStart"/>
      <w:r w:rsidRPr="00C40517">
        <w:rPr>
          <w:bCs/>
          <w:sz w:val="24"/>
          <w:szCs w:val="24"/>
        </w:rPr>
        <w:t>VARCHAR(</w:t>
      </w:r>
      <w:proofErr w:type="gramEnd"/>
      <w:r w:rsidRPr="00C40517">
        <w:rPr>
          <w:bCs/>
          <w:sz w:val="24"/>
          <w:szCs w:val="24"/>
        </w:rPr>
        <w:t>50)</w:t>
      </w:r>
    </w:p>
    <w:p w14:paraId="46CBF2A1" w14:textId="77777777" w:rsidR="00C40517" w:rsidRPr="00C40517" w:rsidRDefault="00C40517" w:rsidP="00C40517">
      <w:pPr>
        <w:rPr>
          <w:bCs/>
          <w:sz w:val="24"/>
          <w:szCs w:val="24"/>
        </w:rPr>
      </w:pPr>
      <w:r w:rsidRPr="00C40517">
        <w:rPr>
          <w:bCs/>
          <w:sz w:val="24"/>
          <w:szCs w:val="24"/>
        </w:rPr>
        <w:t>);</w:t>
      </w:r>
    </w:p>
    <w:p w14:paraId="1927D438" w14:textId="77777777" w:rsidR="00C40517" w:rsidRPr="00C40517" w:rsidRDefault="00C40517" w:rsidP="00C40517">
      <w:pPr>
        <w:rPr>
          <w:bCs/>
          <w:sz w:val="24"/>
          <w:szCs w:val="24"/>
        </w:rPr>
      </w:pPr>
    </w:p>
    <w:p w14:paraId="206A14A9" w14:textId="280537FF" w:rsidR="00C40517" w:rsidRPr="005913A2" w:rsidRDefault="00C40517" w:rsidP="00C40517">
      <w:pPr>
        <w:rPr>
          <w:bCs/>
          <w:sz w:val="24"/>
          <w:szCs w:val="24"/>
        </w:rPr>
      </w:pPr>
      <w:r w:rsidRPr="00C40517">
        <w:rPr>
          <w:bCs/>
          <w:sz w:val="24"/>
          <w:szCs w:val="24"/>
        </w:rPr>
        <w:t>INSERT INTO country VALUES ('IN', 'India'), ('US', 'United States of America');</w:t>
      </w:r>
    </w:p>
    <w:p w14:paraId="299861A0" w14:textId="19EAF458" w:rsidR="005913A2" w:rsidRPr="005913A2" w:rsidRDefault="005913A2" w:rsidP="0042172C">
      <w:pPr>
        <w:rPr>
          <w:b/>
          <w:bCs/>
          <w:sz w:val="24"/>
          <w:szCs w:val="24"/>
        </w:rPr>
      </w:pPr>
      <w:r w:rsidRPr="005913A2">
        <w:rPr>
          <w:b/>
          <w:bCs/>
          <w:sz w:val="24"/>
          <w:szCs w:val="24"/>
        </w:rPr>
        <w:t>Output:</w:t>
      </w:r>
    </w:p>
    <w:p w14:paraId="15F4EB1E" w14:textId="76496F4F" w:rsidR="0042172C" w:rsidRDefault="00BA17F6" w:rsidP="0042172C">
      <w:pPr>
        <w:rPr>
          <w:b/>
          <w:bCs/>
          <w:sz w:val="24"/>
          <w:szCs w:val="24"/>
        </w:rPr>
      </w:pPr>
      <w:r w:rsidRPr="00BA17F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A965058" wp14:editId="42EE7DAA">
            <wp:extent cx="6402587" cy="3299460"/>
            <wp:effectExtent l="0" t="0" r="0" b="0"/>
            <wp:docPr id="89980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03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9005" cy="332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897E" w14:textId="77777777" w:rsidR="0042172C" w:rsidRDefault="0042172C" w:rsidP="0042172C">
      <w:pPr>
        <w:rPr>
          <w:b/>
          <w:bCs/>
          <w:sz w:val="24"/>
          <w:szCs w:val="24"/>
        </w:rPr>
      </w:pPr>
    </w:p>
    <w:p w14:paraId="04E1C1EC" w14:textId="6FEC9F4F" w:rsidR="006E198E" w:rsidRPr="0042172C" w:rsidRDefault="006E198E" w:rsidP="0042172C">
      <w:pPr>
        <w:rPr>
          <w:b/>
          <w:bCs/>
          <w:sz w:val="24"/>
          <w:szCs w:val="24"/>
        </w:rPr>
      </w:pPr>
      <w:r w:rsidRPr="0042172C">
        <w:rPr>
          <w:b/>
          <w:bCs/>
          <w:sz w:val="24"/>
          <w:szCs w:val="24"/>
        </w:rPr>
        <w:t>Exercise: Difference Between JPA, Hibernate, and Spring Data JPA</w:t>
      </w:r>
    </w:p>
    <w:p w14:paraId="1B75DA52" w14:textId="77777777" w:rsidR="006E198E" w:rsidRPr="006E198E" w:rsidRDefault="006E198E" w:rsidP="006E198E">
      <w:pPr>
        <w:rPr>
          <w:b/>
          <w:bCs/>
          <w:sz w:val="24"/>
          <w:szCs w:val="24"/>
        </w:rPr>
      </w:pPr>
      <w:r w:rsidRPr="006E198E">
        <w:rPr>
          <w:b/>
          <w:bCs/>
          <w:sz w:val="24"/>
          <w:szCs w:val="24"/>
        </w:rPr>
        <w:t>1. JPA (Java Persistence API)</w:t>
      </w:r>
    </w:p>
    <w:p w14:paraId="13454020" w14:textId="77777777" w:rsidR="006E198E" w:rsidRDefault="006E198E" w:rsidP="006E198E">
      <w:r w:rsidRPr="006E198E">
        <w:t>- JPA is a specification (JSR 338) provided by Java for object-relational mapping (ORM).</w:t>
      </w:r>
      <w:r w:rsidRPr="006E198E">
        <w:br/>
        <w:t>- It defines how Java objects are mapped to database tables.</w:t>
      </w:r>
      <w:r w:rsidRPr="006E198E">
        <w:br/>
        <w:t>- JPA is only an interface and provides annotations like @Entity, @Id, etc.</w:t>
      </w:r>
      <w:r w:rsidRPr="006E198E">
        <w:br/>
        <w:t>- It needs an implementation (e.g., Hibernate) to function.</w:t>
      </w:r>
      <w:r w:rsidRPr="006E198E">
        <w:br/>
        <w:t>- It does not contain any implementation logic.</w:t>
      </w:r>
    </w:p>
    <w:p w14:paraId="62B9D846" w14:textId="77777777" w:rsidR="006E198E" w:rsidRPr="006E198E" w:rsidRDefault="006E198E" w:rsidP="006E198E">
      <w:pPr>
        <w:rPr>
          <w:b/>
          <w:bCs/>
          <w:sz w:val="24"/>
          <w:szCs w:val="24"/>
        </w:rPr>
      </w:pPr>
      <w:r w:rsidRPr="006E198E">
        <w:rPr>
          <w:b/>
          <w:bCs/>
          <w:sz w:val="24"/>
          <w:szCs w:val="24"/>
        </w:rPr>
        <w:t>2. Hibernate</w:t>
      </w:r>
    </w:p>
    <w:p w14:paraId="0EAAEEAB" w14:textId="77777777" w:rsidR="006E198E" w:rsidRDefault="006E198E" w:rsidP="006E198E">
      <w:r w:rsidRPr="006E198E">
        <w:t>- Hibernate is a popular implementation of the JPA specification.</w:t>
      </w:r>
      <w:r w:rsidRPr="006E198E">
        <w:br/>
        <w:t>- It provides the actual ORM logic and supports advanced features such as caching, lazy loading, and criteria queries.</w:t>
      </w:r>
      <w:r w:rsidRPr="006E198E">
        <w:br/>
        <w:t>- Hibernate can be used with or without JPA.</w:t>
      </w:r>
      <w:r w:rsidRPr="006E198E">
        <w:br/>
        <w:t>- It also adds features beyond the JPA specification.</w:t>
      </w:r>
    </w:p>
    <w:p w14:paraId="4E92C58D" w14:textId="77777777" w:rsidR="006E198E" w:rsidRPr="006E198E" w:rsidRDefault="006E198E" w:rsidP="006E198E">
      <w:pPr>
        <w:rPr>
          <w:b/>
          <w:bCs/>
          <w:sz w:val="24"/>
          <w:szCs w:val="24"/>
        </w:rPr>
      </w:pPr>
      <w:r w:rsidRPr="006E198E">
        <w:rPr>
          <w:b/>
          <w:bCs/>
          <w:sz w:val="24"/>
          <w:szCs w:val="24"/>
        </w:rPr>
        <w:t>3. Spring Data JPA</w:t>
      </w:r>
    </w:p>
    <w:p w14:paraId="6FB18B3C" w14:textId="77777777" w:rsidR="006E198E" w:rsidRDefault="006E198E" w:rsidP="006E198E">
      <w:r w:rsidRPr="006E198E">
        <w:t>- Spring Data JPA is a Spring module that builds on top of JPA.</w:t>
      </w:r>
      <w:r w:rsidRPr="006E198E">
        <w:br/>
        <w:t>- It simplifies JPA usage by removing boilerplate code.</w:t>
      </w:r>
      <w:r w:rsidRPr="006E198E">
        <w:br/>
        <w:t>- Provides interfaces like JpaRepository and CrudRepository.</w:t>
      </w:r>
      <w:r w:rsidRPr="006E198E">
        <w:br/>
        <w:t>- Automatically generates query methods like findById, findByName, etc.</w:t>
      </w:r>
      <w:r w:rsidRPr="006E198E">
        <w:br/>
        <w:t>- It is not a JPA implementation but works with one (typically Hibernate).</w:t>
      </w:r>
    </w:p>
    <w:p w14:paraId="093774E9" w14:textId="77777777" w:rsidR="006E198E" w:rsidRPr="006E198E" w:rsidRDefault="006E198E" w:rsidP="006E198E">
      <w:pPr>
        <w:rPr>
          <w:b/>
          <w:bCs/>
          <w:sz w:val="24"/>
          <w:szCs w:val="24"/>
        </w:rPr>
      </w:pPr>
      <w:r w:rsidRPr="006E198E">
        <w:rPr>
          <w:b/>
          <w:bCs/>
          <w:sz w:val="24"/>
          <w:szCs w:val="24"/>
        </w:rPr>
        <w:lastRenderedPageBreak/>
        <w:t>Comparison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E198E" w:rsidRPr="006E198E" w14:paraId="17034B7B" w14:textId="77777777">
        <w:tc>
          <w:tcPr>
            <w:tcW w:w="2160" w:type="dxa"/>
          </w:tcPr>
          <w:p w14:paraId="2F8CC8B7" w14:textId="77777777" w:rsidR="006E198E" w:rsidRPr="006E198E" w:rsidRDefault="006E198E">
            <w:r w:rsidRPr="006E198E">
              <w:t>Aspect</w:t>
            </w:r>
          </w:p>
        </w:tc>
        <w:tc>
          <w:tcPr>
            <w:tcW w:w="2160" w:type="dxa"/>
          </w:tcPr>
          <w:p w14:paraId="46FCE58E" w14:textId="77777777" w:rsidR="006E198E" w:rsidRPr="006E198E" w:rsidRDefault="006E198E">
            <w:r w:rsidRPr="006E198E">
              <w:t>JPA</w:t>
            </w:r>
          </w:p>
        </w:tc>
        <w:tc>
          <w:tcPr>
            <w:tcW w:w="2160" w:type="dxa"/>
          </w:tcPr>
          <w:p w14:paraId="6EFF4097" w14:textId="77777777" w:rsidR="006E198E" w:rsidRPr="006E198E" w:rsidRDefault="006E198E">
            <w:r w:rsidRPr="006E198E">
              <w:t>Hibernate</w:t>
            </w:r>
          </w:p>
        </w:tc>
        <w:tc>
          <w:tcPr>
            <w:tcW w:w="2160" w:type="dxa"/>
          </w:tcPr>
          <w:p w14:paraId="515DD00C" w14:textId="77777777" w:rsidR="006E198E" w:rsidRPr="006E198E" w:rsidRDefault="006E198E">
            <w:r w:rsidRPr="006E198E">
              <w:t>Spring Data JPA</w:t>
            </w:r>
          </w:p>
        </w:tc>
      </w:tr>
      <w:tr w:rsidR="006E198E" w:rsidRPr="006E198E" w14:paraId="1085398B" w14:textId="77777777">
        <w:tc>
          <w:tcPr>
            <w:tcW w:w="2160" w:type="dxa"/>
          </w:tcPr>
          <w:p w14:paraId="74736F78" w14:textId="77777777" w:rsidR="006E198E" w:rsidRPr="006E198E" w:rsidRDefault="006E198E">
            <w:r w:rsidRPr="006E198E">
              <w:t>Type</w:t>
            </w:r>
          </w:p>
        </w:tc>
        <w:tc>
          <w:tcPr>
            <w:tcW w:w="2160" w:type="dxa"/>
          </w:tcPr>
          <w:p w14:paraId="0B883ADE" w14:textId="77777777" w:rsidR="006E198E" w:rsidRPr="006E198E" w:rsidRDefault="006E198E">
            <w:r w:rsidRPr="006E198E">
              <w:t>Specification (JSR 338)</w:t>
            </w:r>
          </w:p>
        </w:tc>
        <w:tc>
          <w:tcPr>
            <w:tcW w:w="2160" w:type="dxa"/>
          </w:tcPr>
          <w:p w14:paraId="04471C43" w14:textId="77777777" w:rsidR="006E198E" w:rsidRPr="006E198E" w:rsidRDefault="006E198E">
            <w:r w:rsidRPr="006E198E">
              <w:t>Implementation (ORM tool)</w:t>
            </w:r>
          </w:p>
        </w:tc>
        <w:tc>
          <w:tcPr>
            <w:tcW w:w="2160" w:type="dxa"/>
          </w:tcPr>
          <w:p w14:paraId="3713E000" w14:textId="77777777" w:rsidR="006E198E" w:rsidRPr="006E198E" w:rsidRDefault="006E198E">
            <w:r w:rsidRPr="006E198E">
              <w:t>Spring Framework abstraction</w:t>
            </w:r>
          </w:p>
        </w:tc>
      </w:tr>
      <w:tr w:rsidR="006E198E" w:rsidRPr="006E198E" w14:paraId="44B5597F" w14:textId="77777777">
        <w:tc>
          <w:tcPr>
            <w:tcW w:w="2160" w:type="dxa"/>
          </w:tcPr>
          <w:p w14:paraId="61FD3F4B" w14:textId="77777777" w:rsidR="006E198E" w:rsidRPr="006E198E" w:rsidRDefault="006E198E">
            <w:r w:rsidRPr="006E198E">
              <w:t>Role</w:t>
            </w:r>
          </w:p>
        </w:tc>
        <w:tc>
          <w:tcPr>
            <w:tcW w:w="2160" w:type="dxa"/>
          </w:tcPr>
          <w:p w14:paraId="4B720A1F" w14:textId="77777777" w:rsidR="006E198E" w:rsidRPr="006E198E" w:rsidRDefault="006E198E">
            <w:r w:rsidRPr="006E198E">
              <w:t>Defines persistence rules</w:t>
            </w:r>
          </w:p>
        </w:tc>
        <w:tc>
          <w:tcPr>
            <w:tcW w:w="2160" w:type="dxa"/>
          </w:tcPr>
          <w:p w14:paraId="70FB13FC" w14:textId="77777777" w:rsidR="006E198E" w:rsidRPr="006E198E" w:rsidRDefault="006E198E">
            <w:r w:rsidRPr="006E198E">
              <w:t>Implements JPA + extras</w:t>
            </w:r>
          </w:p>
        </w:tc>
        <w:tc>
          <w:tcPr>
            <w:tcW w:w="2160" w:type="dxa"/>
          </w:tcPr>
          <w:p w14:paraId="6B3AAABF" w14:textId="77777777" w:rsidR="006E198E" w:rsidRPr="006E198E" w:rsidRDefault="006E198E">
            <w:r w:rsidRPr="006E198E">
              <w:t>Simplifies JPA usage</w:t>
            </w:r>
          </w:p>
        </w:tc>
      </w:tr>
      <w:tr w:rsidR="006E198E" w:rsidRPr="006E198E" w14:paraId="30A08300" w14:textId="77777777">
        <w:tc>
          <w:tcPr>
            <w:tcW w:w="2160" w:type="dxa"/>
          </w:tcPr>
          <w:p w14:paraId="7C373D91" w14:textId="77777777" w:rsidR="006E198E" w:rsidRPr="006E198E" w:rsidRDefault="006E198E">
            <w:r w:rsidRPr="006E198E">
              <w:t>Dependency</w:t>
            </w:r>
          </w:p>
        </w:tc>
        <w:tc>
          <w:tcPr>
            <w:tcW w:w="2160" w:type="dxa"/>
          </w:tcPr>
          <w:p w14:paraId="6E41DB1C" w14:textId="77777777" w:rsidR="006E198E" w:rsidRPr="006E198E" w:rsidRDefault="006E198E">
            <w:r w:rsidRPr="006E198E">
              <w:t>Needs implementation</w:t>
            </w:r>
          </w:p>
        </w:tc>
        <w:tc>
          <w:tcPr>
            <w:tcW w:w="2160" w:type="dxa"/>
          </w:tcPr>
          <w:p w14:paraId="6F7FAFB0" w14:textId="77777777" w:rsidR="006E198E" w:rsidRPr="006E198E" w:rsidRDefault="006E198E">
            <w:r w:rsidRPr="006E198E">
              <w:t>Self-contained</w:t>
            </w:r>
          </w:p>
        </w:tc>
        <w:tc>
          <w:tcPr>
            <w:tcW w:w="2160" w:type="dxa"/>
          </w:tcPr>
          <w:p w14:paraId="1083F025" w14:textId="77777777" w:rsidR="006E198E" w:rsidRPr="006E198E" w:rsidRDefault="006E198E">
            <w:r w:rsidRPr="006E198E">
              <w:t>Depends on Hibernate or others</w:t>
            </w:r>
          </w:p>
        </w:tc>
      </w:tr>
      <w:tr w:rsidR="006E198E" w:rsidRPr="006E198E" w14:paraId="0D1F437E" w14:textId="77777777">
        <w:tc>
          <w:tcPr>
            <w:tcW w:w="2160" w:type="dxa"/>
          </w:tcPr>
          <w:p w14:paraId="18CE5C63" w14:textId="77777777" w:rsidR="006E198E" w:rsidRPr="006E198E" w:rsidRDefault="006E198E">
            <w:r w:rsidRPr="006E198E">
              <w:t>Usage</w:t>
            </w:r>
          </w:p>
        </w:tc>
        <w:tc>
          <w:tcPr>
            <w:tcW w:w="2160" w:type="dxa"/>
          </w:tcPr>
          <w:p w14:paraId="3FBAFD15" w14:textId="77777777" w:rsidR="006E198E" w:rsidRPr="006E198E" w:rsidRDefault="006E198E">
            <w:r w:rsidRPr="006E198E">
              <w:t>Used via implementation</w:t>
            </w:r>
          </w:p>
        </w:tc>
        <w:tc>
          <w:tcPr>
            <w:tcW w:w="2160" w:type="dxa"/>
          </w:tcPr>
          <w:p w14:paraId="038BF489" w14:textId="77777777" w:rsidR="006E198E" w:rsidRPr="006E198E" w:rsidRDefault="006E198E">
            <w:r w:rsidRPr="006E198E">
              <w:t>Can be used directly</w:t>
            </w:r>
          </w:p>
        </w:tc>
        <w:tc>
          <w:tcPr>
            <w:tcW w:w="2160" w:type="dxa"/>
          </w:tcPr>
          <w:p w14:paraId="2B30E072" w14:textId="77777777" w:rsidR="006E198E" w:rsidRPr="006E198E" w:rsidRDefault="006E198E">
            <w:r w:rsidRPr="006E198E">
              <w:t>Integrated with Spring Boot</w:t>
            </w:r>
          </w:p>
        </w:tc>
      </w:tr>
    </w:tbl>
    <w:p w14:paraId="036CF698" w14:textId="77777777" w:rsidR="006E198E" w:rsidRPr="006E198E" w:rsidRDefault="006E198E" w:rsidP="006E198E"/>
    <w:p w14:paraId="646217AC" w14:textId="3D04CE4E" w:rsidR="002E636A" w:rsidRPr="006E198E" w:rsidRDefault="002E636A" w:rsidP="006E198E"/>
    <w:sectPr w:rsidR="002E636A" w:rsidRPr="006E19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0393191">
    <w:abstractNumId w:val="8"/>
  </w:num>
  <w:num w:numId="2" w16cid:durableId="440414451">
    <w:abstractNumId w:val="6"/>
  </w:num>
  <w:num w:numId="3" w16cid:durableId="628584721">
    <w:abstractNumId w:val="5"/>
  </w:num>
  <w:num w:numId="4" w16cid:durableId="356203122">
    <w:abstractNumId w:val="4"/>
  </w:num>
  <w:num w:numId="5" w16cid:durableId="1231497095">
    <w:abstractNumId w:val="7"/>
  </w:num>
  <w:num w:numId="6" w16cid:durableId="1871796401">
    <w:abstractNumId w:val="3"/>
  </w:num>
  <w:num w:numId="7" w16cid:durableId="180555500">
    <w:abstractNumId w:val="2"/>
  </w:num>
  <w:num w:numId="8" w16cid:durableId="1979065855">
    <w:abstractNumId w:val="1"/>
  </w:num>
  <w:num w:numId="9" w16cid:durableId="105231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261"/>
    <w:rsid w:val="00034616"/>
    <w:rsid w:val="0006063C"/>
    <w:rsid w:val="0015074B"/>
    <w:rsid w:val="0029639D"/>
    <w:rsid w:val="002E636A"/>
    <w:rsid w:val="00326F90"/>
    <w:rsid w:val="0042172C"/>
    <w:rsid w:val="005913A2"/>
    <w:rsid w:val="006E198E"/>
    <w:rsid w:val="007143DD"/>
    <w:rsid w:val="0081184E"/>
    <w:rsid w:val="008552FC"/>
    <w:rsid w:val="008C36C9"/>
    <w:rsid w:val="00AA1D8D"/>
    <w:rsid w:val="00B47730"/>
    <w:rsid w:val="00B52FF8"/>
    <w:rsid w:val="00BA17F6"/>
    <w:rsid w:val="00C4051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94385"/>
  <w14:defaultImageDpi w14:val="300"/>
  <w15:docId w15:val="{9B5C35FB-1049-4B83-B2FD-19A5BEE8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5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Ayush Raj</cp:lastModifiedBy>
  <cp:revision>3</cp:revision>
  <dcterms:created xsi:type="dcterms:W3CDTF">2025-07-05T11:35:00Z</dcterms:created>
  <dcterms:modified xsi:type="dcterms:W3CDTF">2025-07-05T11:49:00Z</dcterms:modified>
  <cp:category/>
</cp:coreProperties>
</file>